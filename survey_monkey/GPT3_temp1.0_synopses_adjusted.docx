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578B" w14:textId="77777777" w:rsidR="000E3E3F" w:rsidRDefault="000E3E3F" w:rsidP="000E3E3F">
      <w:r>
        <w:t>Very uncreative (1)</w:t>
      </w:r>
    </w:p>
    <w:p w14:paraId="622A3674" w14:textId="77777777" w:rsidR="000E3E3F" w:rsidRDefault="000E3E3F" w:rsidP="000E3E3F">
      <w:r>
        <w:t>2</w:t>
      </w:r>
    </w:p>
    <w:p w14:paraId="0877E602" w14:textId="77777777" w:rsidR="000E3E3F" w:rsidRDefault="000E3E3F" w:rsidP="000E3E3F">
      <w:r>
        <w:t>3</w:t>
      </w:r>
    </w:p>
    <w:p w14:paraId="7ABF9F0F" w14:textId="77777777" w:rsidR="000E3E3F" w:rsidRDefault="000E3E3F" w:rsidP="000E3E3F">
      <w:r>
        <w:t>4</w:t>
      </w:r>
    </w:p>
    <w:p w14:paraId="6DEACAC2" w14:textId="2445F577" w:rsidR="000E3E3F" w:rsidRDefault="000E3E3F" w:rsidP="000E3E3F">
      <w:r>
        <w:t>Very creative (5)</w:t>
      </w:r>
    </w:p>
    <w:p w14:paraId="6DF5001B" w14:textId="77777777" w:rsidR="000E3E3F" w:rsidRDefault="000E3E3F" w:rsidP="000E3E3F"/>
    <w:p w14:paraId="637165EB" w14:textId="77777777" w:rsidR="00E52780" w:rsidRPr="000E3E3F" w:rsidRDefault="00A43260">
      <w:pPr>
        <w:rPr>
          <w:color w:val="4F81BD" w:themeColor="accent1"/>
        </w:rPr>
      </w:pPr>
      <w:r w:rsidRPr="000E3E3F">
        <w:rPr>
          <w:color w:val="4F81BD" w:themeColor="accent1"/>
        </w:rPr>
        <w:t>After a mysterious virus outbreak devastates the world, a small group of survivors must navigate a new dangerous world while trying to find a cure. But when they discover that the virus was intentionally released, they must fight not only the deadly virus but also the shadowy organization behind it.</w:t>
      </w:r>
    </w:p>
    <w:p w14:paraId="105FC283" w14:textId="77777777" w:rsidR="00E52780" w:rsidRPr="000E3E3F" w:rsidRDefault="00A43260">
      <w:pPr>
        <w:rPr>
          <w:color w:val="4F81BD" w:themeColor="accent1"/>
        </w:rPr>
      </w:pPr>
      <w:r w:rsidRPr="000E3E3F">
        <w:rPr>
          <w:color w:val="4F81BD" w:themeColor="accent1"/>
        </w:rPr>
        <w:t>When a group of astronauts on a mission to Mars discover an underground cave system, they inadvertently release a deadly alien virus. As they race to find a cure and prevent it from spreading to Earth, they must also battle the alien creatures that emerge from the caves.</w:t>
      </w:r>
    </w:p>
    <w:p w14:paraId="44B5E2C6" w14:textId="77777777" w:rsidR="00E52780" w:rsidRPr="000E3E3F" w:rsidRDefault="00A43260">
      <w:pPr>
        <w:rPr>
          <w:color w:val="4F81BD" w:themeColor="accent1"/>
        </w:rPr>
      </w:pPr>
      <w:r w:rsidRPr="000E3E3F">
        <w:rPr>
          <w:color w:val="4F81BD" w:themeColor="accent1"/>
        </w:rPr>
        <w:t>"Escape to Paradise Island" follows the journey of a group of strangers who are stranded on a deserted island after a plane crash. They must work together to survive and overcome their differences, all while uncovering the island's secrets and discovering what truly makes a paradise.</w:t>
      </w:r>
    </w:p>
    <w:p w14:paraId="10C98ED7" w14:textId="77777777" w:rsidR="00E52780" w:rsidRPr="000E3E3F" w:rsidRDefault="00A43260">
      <w:pPr>
        <w:rPr>
          <w:color w:val="4F81BD" w:themeColor="accent1"/>
        </w:rPr>
      </w:pPr>
      <w:r w:rsidRPr="000E3E3F">
        <w:rPr>
          <w:color w:val="4F81BD" w:themeColor="accent1"/>
        </w:rPr>
        <w:t>"Lost at Sea" follows a group of friends on a boating trip, who get stranded in the middle of the ocean after a storm destroys their vessel. With no food or water, they must fight to survive against the elements and each other, as tensions rise and secrets are revealed.</w:t>
      </w:r>
    </w:p>
    <w:p w14:paraId="1F797778" w14:textId="77777777" w:rsidR="00E52780" w:rsidRPr="000E3E3F" w:rsidRDefault="00A43260">
      <w:pPr>
        <w:rPr>
          <w:color w:val="4F81BD" w:themeColor="accent1"/>
        </w:rPr>
      </w:pPr>
      <w:r w:rsidRPr="000E3E3F">
        <w:rPr>
          <w:color w:val="4F81BD" w:themeColor="accent1"/>
        </w:rPr>
        <w:t>A retired detective suffering from memory loss is convinced by his former partner to solve one last case and clear a wrongly accused suspect's name. As he delves deeper, he uncovers a web of corruption and betrayal that threatens to destroy everything he holds dear.</w:t>
      </w:r>
    </w:p>
    <w:p w14:paraId="11E8F443" w14:textId="77777777" w:rsidR="00E52780" w:rsidRPr="000E3E3F" w:rsidRDefault="00A43260">
      <w:pPr>
        <w:rPr>
          <w:color w:val="4F81BD" w:themeColor="accent1"/>
        </w:rPr>
      </w:pPr>
      <w:r w:rsidRPr="000E3E3F">
        <w:rPr>
          <w:color w:val="4F81BD" w:themeColor="accent1"/>
        </w:rPr>
        <w:t>When a group of friends goes on a weekend camping trip, they stumble upon a mysterious cave that leads them to an alternate dimension. In this strange world, they must navigate through perilous landscapes and confront their deepest fears to find a way back home.</w:t>
      </w:r>
    </w:p>
    <w:p w14:paraId="30EF74A0" w14:textId="77777777" w:rsidR="00E52780" w:rsidRPr="000E3E3F" w:rsidRDefault="00A43260">
      <w:pPr>
        <w:rPr>
          <w:color w:val="4F81BD" w:themeColor="accent1"/>
        </w:rPr>
      </w:pPr>
      <w:r w:rsidRPr="000E3E3F">
        <w:rPr>
          <w:color w:val="4F81BD" w:themeColor="accent1"/>
        </w:rPr>
        <w:t>After losing her job, a struggling single mother takes her kids on a road trip to reunite with their estranged grandfather. Along the way, they encounter a series of obstacles and unexpected adventures that help them rediscover the importance of family and the beauty of life.</w:t>
      </w:r>
    </w:p>
    <w:p w14:paraId="6D59E022" w14:textId="77777777" w:rsidR="00E52780" w:rsidRPr="000E3E3F" w:rsidRDefault="00A43260">
      <w:pPr>
        <w:rPr>
          <w:color w:val="FF0000"/>
        </w:rPr>
      </w:pPr>
      <w:r w:rsidRPr="000E3E3F">
        <w:rPr>
          <w:color w:val="FF0000"/>
        </w:rPr>
        <w:t>After a successful heist, a group of notorious robbers are forced to hide out in a small town. But when the town's corrupt sheriff blackmails them into pulling off another job, they must decide whether to risk their freedom or stand up against him.</w:t>
      </w:r>
    </w:p>
    <w:p w14:paraId="2BF87988" w14:textId="77777777" w:rsidR="00E52780" w:rsidRPr="000E3E3F" w:rsidRDefault="00A43260">
      <w:pPr>
        <w:rPr>
          <w:color w:val="FF0000"/>
        </w:rPr>
      </w:pPr>
      <w:r w:rsidRPr="000E3E3F">
        <w:rPr>
          <w:color w:val="FF0000"/>
        </w:rPr>
        <w:lastRenderedPageBreak/>
        <w:t>"Lost in Time" is a sci-fi thriller about a group of scientists who use a time machine to travel back to the medieval era. They soon realize their actions have altered history, and must race against time to fix their mistakes before irreparable damage is done to the present.</w:t>
      </w:r>
    </w:p>
    <w:p w14:paraId="765B0F93" w14:textId="77777777" w:rsidR="00E52780" w:rsidRPr="000E3E3F" w:rsidRDefault="00A43260">
      <w:pPr>
        <w:rPr>
          <w:color w:val="FF0000"/>
        </w:rPr>
      </w:pPr>
      <w:r w:rsidRPr="000E3E3F">
        <w:rPr>
          <w:color w:val="FF0000"/>
        </w:rPr>
        <w:t>When a cyber attack cripples the country's infrastructure, a retired hacker is called upon by the government to help track down the perpetrators. As she delves deeper into the dark corners of the internet, she realizes that the attack may be just the beginning of a much more sinister plot.</w:t>
      </w:r>
    </w:p>
    <w:p w14:paraId="1E716AF2" w14:textId="77777777" w:rsidR="00E52780" w:rsidRPr="000E3E3F" w:rsidRDefault="00A43260">
      <w:pPr>
        <w:rPr>
          <w:color w:val="FF0000"/>
        </w:rPr>
      </w:pPr>
      <w:r w:rsidRPr="000E3E3F">
        <w:rPr>
          <w:color w:val="FF0000"/>
        </w:rPr>
        <w:t>"Lost in Translation" - A faded movie star and a recent college graduate form an unlikely bond while both are staying in Tokyo. As they navigate their loneliness and cultural differences, they develop a deep connection that challenges both of their perspectives on life and love.</w:t>
      </w:r>
    </w:p>
    <w:p w14:paraId="0020992A" w14:textId="77777777" w:rsidR="00E52780" w:rsidRPr="000E3E3F" w:rsidRDefault="00A43260">
      <w:pPr>
        <w:rPr>
          <w:color w:val="FF0000"/>
        </w:rPr>
      </w:pPr>
      <w:r w:rsidRPr="000E3E3F">
        <w:rPr>
          <w:color w:val="FF0000"/>
        </w:rPr>
        <w:t>When a devastating earthquake hits Los Angeles, a young journalist must navigate the chaos and destruction in order to uncover the truth about a corrupt government conspiracy. With the help of a small group of survivors, she races against time to prevent an even greater disaster from occurring.</w:t>
      </w:r>
    </w:p>
    <w:p w14:paraId="7DA08C2A" w14:textId="77777777" w:rsidR="00E52780" w:rsidRPr="000E3E3F" w:rsidRDefault="00A43260">
      <w:pPr>
        <w:rPr>
          <w:color w:val="FF0000"/>
        </w:rPr>
      </w:pPr>
      <w:r w:rsidRPr="000E3E3F">
        <w:rPr>
          <w:color w:val="FF0000"/>
        </w:rPr>
        <w:t>A young woman discovers she has the power to time travel and immediately goes back in time to prevent her parents' divorce. However, she soon realizes that altering the past has consequences on the present and must navigate a series of complicated relationships to save her family and herself.</w:t>
      </w:r>
    </w:p>
    <w:p w14:paraId="132E1209" w14:textId="77777777" w:rsidR="00E52780" w:rsidRPr="000E3E3F" w:rsidRDefault="00A43260">
      <w:pPr>
        <w:rPr>
          <w:color w:val="FF0000"/>
        </w:rPr>
      </w:pPr>
      <w:r w:rsidRPr="000E3E3F">
        <w:rPr>
          <w:color w:val="FF0000"/>
        </w:rPr>
        <w:t>After a deadly virus wipes out most of humanity, a small group of survivors must navigate a world filled with danger and a new form of government. Their only hope is to find a rumored cure, but with limited resources and conflicting ideologies, their journey becomes more treacherous than anticipated.</w:t>
      </w:r>
    </w:p>
    <w:p w14:paraId="69769EFC" w14:textId="77777777" w:rsidR="00E52780" w:rsidRPr="000E3E3F" w:rsidRDefault="00A43260">
      <w:pPr>
        <w:rPr>
          <w:color w:val="4F81BD" w:themeColor="accent1"/>
        </w:rPr>
      </w:pPr>
      <w:r w:rsidRPr="000E3E3F">
        <w:rPr>
          <w:color w:val="4F81BD" w:themeColor="accent1"/>
        </w:rPr>
        <w:t>After a pandemic wipes out most of humanity, a group of survivors band together to form a new society. However, when a vicious gang threatens their safety, the group is forced to fight back with everything they have to protect themselves and their future.</w:t>
      </w:r>
    </w:p>
    <w:p w14:paraId="06BE20D6" w14:textId="77777777" w:rsidR="00E52780" w:rsidRPr="000E3E3F" w:rsidRDefault="00A43260">
      <w:pPr>
        <w:rPr>
          <w:color w:val="4F81BD" w:themeColor="accent1"/>
        </w:rPr>
      </w:pPr>
      <w:r w:rsidRPr="000E3E3F">
        <w:rPr>
          <w:color w:val="4F81BD" w:themeColor="accent1"/>
        </w:rPr>
        <w:t>After the death of her father, a successful businesswoman inherits a failing zoo. With a lack of experience and funds, she must team up with a passionate animal welfare activist to bring the zoo back to life before it is shut down for good.</w:t>
      </w:r>
    </w:p>
    <w:p w14:paraId="46FE6BD0" w14:textId="77777777" w:rsidR="00E52780" w:rsidRPr="000E3E3F" w:rsidRDefault="00A43260">
      <w:pPr>
        <w:rPr>
          <w:color w:val="4F81BD" w:themeColor="accent1"/>
        </w:rPr>
      </w:pPr>
      <w:r w:rsidRPr="000E3E3F">
        <w:rPr>
          <w:color w:val="4F81BD" w:themeColor="accent1"/>
        </w:rPr>
        <w:t>When a small town is terrorized by a string of unsolved murders, a detective and his partner must race against time to uncover the killer's identity before he strikes again. As they dig deeper, they realize the killer may be closer to them than they originally thought.</w:t>
      </w:r>
    </w:p>
    <w:p w14:paraId="297ADBA3" w14:textId="77777777" w:rsidR="00E52780" w:rsidRPr="000E3E3F" w:rsidRDefault="00A43260">
      <w:pPr>
        <w:rPr>
          <w:color w:val="4F81BD" w:themeColor="accent1"/>
        </w:rPr>
      </w:pPr>
      <w:r w:rsidRPr="000E3E3F">
        <w:rPr>
          <w:color w:val="4F81BD" w:themeColor="accent1"/>
        </w:rPr>
        <w:t>"Lost in the Jungle" is a thrilling adventure movie about a group of friends who get lost in the Amazon rainforest while on a camping trip. As they struggle to survive and find their way back to civilization, they must overcome dangerous obstacles and unexpected challenges.</w:t>
      </w:r>
    </w:p>
    <w:p w14:paraId="6948C438" w14:textId="77777777" w:rsidR="00E52780" w:rsidRPr="000E3E3F" w:rsidRDefault="00A43260">
      <w:pPr>
        <w:rPr>
          <w:color w:val="4F81BD" w:themeColor="accent1"/>
        </w:rPr>
      </w:pPr>
      <w:r w:rsidRPr="000E3E3F">
        <w:rPr>
          <w:color w:val="4F81BD" w:themeColor="accent1"/>
        </w:rPr>
        <w:lastRenderedPageBreak/>
        <w:t>"Lost in the Wilderness": A group of friends on a camping trip become stranded in the wilderness when their guide disappears. As they try to survive, they discover they are not alone and must fight to stay alive against both nature and a group of ruthless hunters.</w:t>
      </w:r>
    </w:p>
    <w:p w14:paraId="279C878A" w14:textId="77777777" w:rsidR="00E52780" w:rsidRPr="000E3E3F" w:rsidRDefault="00A43260">
      <w:pPr>
        <w:rPr>
          <w:color w:val="4F81BD" w:themeColor="accent1"/>
        </w:rPr>
      </w:pPr>
      <w:r w:rsidRPr="000E3E3F">
        <w:rPr>
          <w:color w:val="4F81BD" w:themeColor="accent1"/>
        </w:rPr>
        <w:t>When a young woman's fiancé goes missing during their honeymoon in a small town, she uncovers a dark conspiracy involving the town's corrupt sheriff and a secret society. As she continues to investigate, she realizes she may be the only one who can expose the truth and save her husband.</w:t>
      </w:r>
    </w:p>
    <w:p w14:paraId="3B0881E4" w14:textId="77777777" w:rsidR="00E52780" w:rsidRPr="000E3E3F" w:rsidRDefault="00A43260">
      <w:pPr>
        <w:rPr>
          <w:color w:val="4F81BD" w:themeColor="accent1"/>
        </w:rPr>
      </w:pPr>
      <w:r w:rsidRPr="000E3E3F">
        <w:rPr>
          <w:color w:val="4F81BD" w:themeColor="accent1"/>
        </w:rPr>
        <w:t>When a group of friends venture into the remote wilderness for a weekend camping trip, they soon realize they're being hunted by a mysterious figure. As tensions rise and secrets are revealed, the group must band together to survive the deadly game of cat and mouse.</w:t>
      </w:r>
    </w:p>
    <w:p w14:paraId="506BC99D" w14:textId="77777777" w:rsidR="00E52780" w:rsidRPr="000E3E3F" w:rsidRDefault="00A43260">
      <w:pPr>
        <w:rPr>
          <w:color w:val="FF0000"/>
        </w:rPr>
      </w:pPr>
      <w:r w:rsidRPr="000E3E3F">
        <w:rPr>
          <w:color w:val="FF0000"/>
        </w:rPr>
        <w:t>When a group of strangers is trapped in a haunted mansion, they must solve the mystery of its dark past to escape before they become the next victims. As they unravel the secrets of the mansion, they realize that the key to their escape lies within themselves.</w:t>
      </w:r>
    </w:p>
    <w:p w14:paraId="5222784E" w14:textId="77777777" w:rsidR="00E52780" w:rsidRPr="000E3E3F" w:rsidRDefault="00A43260">
      <w:pPr>
        <w:rPr>
          <w:color w:val="FF0000"/>
        </w:rPr>
      </w:pPr>
      <w:r w:rsidRPr="000E3E3F">
        <w:rPr>
          <w:color w:val="FF0000"/>
        </w:rPr>
        <w:t>When a group of friends goes on a camping trip, they stumble upon a mysterious cave filled with ancient artifacts. But when they unwittingly awaken an ancient, terrifying creature, they must fight for their survival and stop the creature from unleashing chaos on the world.</w:t>
      </w:r>
    </w:p>
    <w:p w14:paraId="0F6E343C" w14:textId="77777777" w:rsidR="00E52780" w:rsidRPr="000E3E3F" w:rsidRDefault="00A43260">
      <w:pPr>
        <w:rPr>
          <w:color w:val="FF0000"/>
        </w:rPr>
      </w:pPr>
      <w:r w:rsidRPr="000E3E3F">
        <w:rPr>
          <w:color w:val="FF0000"/>
        </w:rPr>
        <w:t>A retired CIA operative is pulled back into the world of espionage when an old enemy resurfaces with plans to sell classified information to foreign powers. With the help of a rookie agent, he must race against time to stop the sale and save the country from a catastrophic attack.</w:t>
      </w:r>
    </w:p>
    <w:p w14:paraId="11D6AADB" w14:textId="77777777" w:rsidR="00E52780" w:rsidRPr="000E3E3F" w:rsidRDefault="00A43260">
      <w:pPr>
        <w:rPr>
          <w:color w:val="FF0000"/>
        </w:rPr>
      </w:pPr>
      <w:r w:rsidRPr="000E3E3F">
        <w:rPr>
          <w:color w:val="FF0000"/>
        </w:rPr>
        <w:t>In a dystopian future, a group of rebels band together to take down the corrupt government and restore freedom to society. Along the way, they face heartbreak, betrayal, and danger. Will they be able to overthrow the oppressive regime and create a better world for all? Only time will tell.</w:t>
      </w:r>
    </w:p>
    <w:p w14:paraId="73654ADA" w14:textId="77777777" w:rsidR="00E52780" w:rsidRPr="000E3E3F" w:rsidRDefault="00A43260">
      <w:pPr>
        <w:rPr>
          <w:color w:val="FF0000"/>
        </w:rPr>
      </w:pPr>
      <w:r w:rsidRPr="000E3E3F">
        <w:rPr>
          <w:color w:val="FF0000"/>
        </w:rPr>
        <w:t>When a group of friends go on a road trip, they stumble upon a small town where an ancient, cursed object is causing havoc. As they race against time to stop the curse, they discover the town's dark history and must confront their own personal demons.</w:t>
      </w:r>
    </w:p>
    <w:p w14:paraId="0FF58F59" w14:textId="77777777" w:rsidR="00E52780" w:rsidRPr="000E3E3F" w:rsidRDefault="00A43260">
      <w:pPr>
        <w:rPr>
          <w:color w:val="FF0000"/>
        </w:rPr>
      </w:pPr>
      <w:r w:rsidRPr="000E3E3F">
        <w:rPr>
          <w:color w:val="FF0000"/>
        </w:rPr>
        <w:t>After discovering a mysterious journal in her late grandfather's attic, a young woman sets out to uncover the truth behind a family secret that has been kept hidden for decades. As she delves deeper into the past, she uncovers shocking revelations that threaten to tear her family apart.</w:t>
      </w:r>
    </w:p>
    <w:p w14:paraId="5A891070" w14:textId="77777777" w:rsidR="00E52780" w:rsidRPr="000E3E3F" w:rsidRDefault="00A43260">
      <w:pPr>
        <w:rPr>
          <w:color w:val="FF0000"/>
        </w:rPr>
      </w:pPr>
      <w:r w:rsidRPr="000E3E3F">
        <w:rPr>
          <w:color w:val="FF0000"/>
        </w:rPr>
        <w:t>After an asteroid is discovered to be heading towards Earth, a team of astronauts must embark on a dangerous mission to destroy it before it collides with the planet. As they race against time, personal conflicts arise and the team must work together to save Earth and themselves.</w:t>
      </w:r>
    </w:p>
    <w:p w14:paraId="574880FD" w14:textId="77777777" w:rsidR="00E52780" w:rsidRPr="000E3E3F" w:rsidRDefault="00A43260">
      <w:pPr>
        <w:rPr>
          <w:color w:val="4F81BD" w:themeColor="accent1"/>
        </w:rPr>
      </w:pPr>
      <w:r w:rsidRPr="000E3E3F">
        <w:rPr>
          <w:color w:val="4F81BD" w:themeColor="accent1"/>
        </w:rPr>
        <w:t xml:space="preserve">"After a deadly virus wipes out most of humanity, a small group of survivors bands together to search for a rumored safe haven. As they journey through dangerous territories and face </w:t>
      </w:r>
      <w:r w:rsidRPr="000E3E3F">
        <w:rPr>
          <w:color w:val="4F81BD" w:themeColor="accent1"/>
        </w:rPr>
        <w:lastRenderedPageBreak/>
        <w:t>unforeseen challenges, they must also confront their own personal demons in order to find hope and a new beginning."</w:t>
      </w:r>
    </w:p>
    <w:p w14:paraId="13893DC2" w14:textId="77777777" w:rsidR="00E52780" w:rsidRPr="000E3E3F" w:rsidRDefault="00A43260">
      <w:pPr>
        <w:rPr>
          <w:color w:val="4F81BD" w:themeColor="accent1"/>
        </w:rPr>
      </w:pPr>
      <w:r w:rsidRPr="000E3E3F">
        <w:rPr>
          <w:color w:val="4F81BD" w:themeColor="accent1"/>
        </w:rPr>
        <w:t>"Lost in Time": A time-traveler accidentally gets stuck in the year 1900 and must find a way to navigate the challenges of the past while trying to find a way back to the present. Along the way, they encounter historical figures and learn important lessons about the value of progress.</w:t>
      </w:r>
    </w:p>
    <w:p w14:paraId="1312F8C5" w14:textId="77777777" w:rsidR="00E52780" w:rsidRPr="000E3E3F" w:rsidRDefault="00A43260">
      <w:pPr>
        <w:rPr>
          <w:color w:val="4F81BD" w:themeColor="accent1"/>
        </w:rPr>
      </w:pPr>
      <w:r w:rsidRPr="000E3E3F">
        <w:rPr>
          <w:color w:val="4F81BD" w:themeColor="accent1"/>
        </w:rPr>
        <w:t>When a small town is overrun by a deadly virus, a group of survivors band together to brave the infected and make a desperate journey out of the quarantine zone. But as tensions rise within the group, they begin to realize that the virus may not be their only enemy.</w:t>
      </w:r>
    </w:p>
    <w:p w14:paraId="59DE675F" w14:textId="77777777" w:rsidR="00E52780" w:rsidRPr="000E3E3F" w:rsidRDefault="00A43260">
      <w:pPr>
        <w:rPr>
          <w:color w:val="4F81BD" w:themeColor="accent1"/>
        </w:rPr>
      </w:pPr>
      <w:r w:rsidRPr="000E3E3F">
        <w:rPr>
          <w:color w:val="4F81BD" w:themeColor="accent1"/>
        </w:rPr>
        <w:t>After a spaceship crash-lands on a distant planet, a team of astronauts must navigate through dangerous terrain and unexpected obstacles to find a way back home before their supplies run out. But as tensions rise amongst the crew, they soon realize that the biggest threat might just be each other.</w:t>
      </w:r>
    </w:p>
    <w:p w14:paraId="44307E21" w14:textId="77777777" w:rsidR="00E52780" w:rsidRPr="000E3E3F" w:rsidRDefault="00A43260">
      <w:pPr>
        <w:rPr>
          <w:color w:val="4F81BD" w:themeColor="accent1"/>
        </w:rPr>
      </w:pPr>
      <w:r w:rsidRPr="000E3E3F">
        <w:rPr>
          <w:color w:val="4F81BD" w:themeColor="accent1"/>
        </w:rPr>
        <w:t>When a group of friends vacationing in a remote cabin stumble upon an ancient relic, they unknowingly awaken a powerful demon that begins to pick them off one by one. With limited resources and no way to call for help, they must band together to survive the night...if they can.</w:t>
      </w:r>
    </w:p>
    <w:p w14:paraId="136390EE" w14:textId="77777777" w:rsidR="00E52780" w:rsidRPr="000E3E3F" w:rsidRDefault="00A43260">
      <w:pPr>
        <w:rPr>
          <w:color w:val="4F81BD" w:themeColor="accent1"/>
        </w:rPr>
      </w:pPr>
      <w:r w:rsidRPr="000E3E3F">
        <w:rPr>
          <w:color w:val="4F81BD" w:themeColor="accent1"/>
        </w:rPr>
        <w:t>"Escape from Earth" is a sci-fi thriller that follows a team of astronauts on a mission to escape a dying Earth and search for a new habitable planet. Their journey takes a dangerous turn when they encounter unforeseen obstacles and struggle to survive in the vast, unknown universe.</w:t>
      </w:r>
    </w:p>
    <w:p w14:paraId="6DBBC53D" w14:textId="77777777" w:rsidR="00E52780" w:rsidRPr="000E3E3F" w:rsidRDefault="00A43260">
      <w:pPr>
        <w:rPr>
          <w:color w:val="4F81BD" w:themeColor="accent1"/>
        </w:rPr>
      </w:pPr>
      <w:r w:rsidRPr="000E3E3F">
        <w:rPr>
          <w:color w:val="4F81BD" w:themeColor="accent1"/>
        </w:rPr>
        <w:t>When a young boy discovers he can communicate with animals, he embarks on a magical adventure to save his family's farm from foreclosure. Along the way, he meets a wise-cracking goat, a fearless chicken, and a cunning fox who help him save the day.</w:t>
      </w:r>
    </w:p>
    <w:p w14:paraId="578A99A3" w14:textId="77777777" w:rsidR="00E52780" w:rsidRDefault="00A43260">
      <w:r>
        <w:t>"Lost in Time" follows the journey of a young woman who discovers a mysterious time machine in her backyard. She travels back to the 1920s, where she gets caught up in a dangerous gang war and must navigate the treacherous underworld to find her way back to present day.</w:t>
      </w:r>
    </w:p>
    <w:p w14:paraId="7B34F261" w14:textId="77777777" w:rsidR="00E52780" w:rsidRDefault="00A43260">
      <w:r>
        <w:t>In a world ravaged by a deadly virus, a group of survivors must navigate a post-apocalyptic landscape filled with danger and uncertainty. As they fight to stay alive, their bonds are tested and alliances are formed, but will they be enough to overcome the horrors that await them?</w:t>
      </w:r>
    </w:p>
    <w:p w14:paraId="39437038" w14:textId="77777777" w:rsidR="00E52780" w:rsidRDefault="00A43260">
      <w:r>
        <w:t>"Lost in Time" follows a scientist's journey to the past to save her parents, who died in a tragic accident. Along the way, she discovers that altering the past has consequences she never imagined, forcing her to choose between the life she knows and the one she's fighting for.</w:t>
      </w:r>
    </w:p>
    <w:p w14:paraId="6B34ED48" w14:textId="77777777" w:rsidR="00E52780" w:rsidRDefault="00A43260">
      <w:r>
        <w:lastRenderedPageBreak/>
        <w:t>After the sudden death of her mother, a young woman finds that she has inherited her mother's successful bakery business. However, she soon discovers that her mother was involved in a dangerous drug cartel and must navigate the criminal underworld to keep her business afloat.</w:t>
      </w:r>
    </w:p>
    <w:p w14:paraId="687FD44C" w14:textId="77777777" w:rsidR="00E52780" w:rsidRDefault="00A43260">
      <w:r>
        <w:t>When a group of friends venture into the woods for a weekend camping trip, they stumble upon an abandoned cabin with a mysterious journal. As they unravel the journal's secrets, they attract the attention of a malevolent force, and must fight for their survival before it's too late.</w:t>
      </w:r>
    </w:p>
    <w:sectPr w:rsidR="00E52780" w:rsidSect="003704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004418">
    <w:abstractNumId w:val="8"/>
  </w:num>
  <w:num w:numId="2" w16cid:durableId="15351147">
    <w:abstractNumId w:val="6"/>
  </w:num>
  <w:num w:numId="3" w16cid:durableId="1564830475">
    <w:abstractNumId w:val="5"/>
  </w:num>
  <w:num w:numId="4" w16cid:durableId="819923719">
    <w:abstractNumId w:val="4"/>
  </w:num>
  <w:num w:numId="5" w16cid:durableId="735056676">
    <w:abstractNumId w:val="7"/>
  </w:num>
  <w:num w:numId="6" w16cid:durableId="1658223199">
    <w:abstractNumId w:val="3"/>
  </w:num>
  <w:num w:numId="7" w16cid:durableId="223762690">
    <w:abstractNumId w:val="2"/>
  </w:num>
  <w:num w:numId="8" w16cid:durableId="925458021">
    <w:abstractNumId w:val="1"/>
  </w:num>
  <w:num w:numId="9" w16cid:durableId="200300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0E3E3F"/>
    <w:rsid w:val="0015074B"/>
    <w:rsid w:val="0029639D"/>
    <w:rsid w:val="002F6199"/>
    <w:rsid w:val="00326F90"/>
    <w:rsid w:val="003704A2"/>
    <w:rsid w:val="00766414"/>
    <w:rsid w:val="00A43260"/>
    <w:rsid w:val="00AA1D8D"/>
    <w:rsid w:val="00B47730"/>
    <w:rsid w:val="00CB0664"/>
    <w:rsid w:val="00E527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827B9"/>
  <w15:docId w15:val="{5C51F2FF-8270-4828-8836-9528C1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Antoine Bellemare</cp:lastModifiedBy>
  <cp:revision>1</cp:revision>
  <dcterms:created xsi:type="dcterms:W3CDTF">2013-12-23T23:15:00Z</dcterms:created>
  <dcterms:modified xsi:type="dcterms:W3CDTF">2024-02-29T00:05:00Z</dcterms:modified>
  <cp:category/>
</cp:coreProperties>
</file>