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A763F" w14:textId="77777777" w:rsidR="00C369E0" w:rsidRPr="00CB2DD4" w:rsidRDefault="00000000">
      <w:pPr>
        <w:rPr>
          <w:color w:val="FF0000"/>
        </w:rPr>
      </w:pPr>
      <w:r w:rsidRPr="00CB2DD4">
        <w:rPr>
          <w:color w:val="FF0000"/>
        </w:rPr>
        <w:t>When an overlooked librarian discovers a magical book, she's transported to a realm where tales come alive. As she navigates through stories, she must unite unlikely fictional characters to defeat a dark force threatening both their world and her own, ultimately finding her own place within the pages.</w:t>
      </w:r>
    </w:p>
    <w:p w14:paraId="43F72B46" w14:textId="77777777" w:rsidR="00C369E0" w:rsidRPr="00CB2DD4" w:rsidRDefault="00000000">
      <w:pPr>
        <w:rPr>
          <w:color w:val="FF0000"/>
        </w:rPr>
      </w:pPr>
      <w:r w:rsidRPr="00CB2DD4">
        <w:rPr>
          <w:color w:val="FF0000"/>
        </w:rPr>
        <w:t>A disillusioned engineer, haunted by her mother's unsolved murder, discovers a hidden portal leading to a parallel world. Teaming up with her alternate self, she uncovers a dark conspiracy linked to her mother's death and a powerful corporation intent on merging the two worlds for sinister purposes.</w:t>
      </w:r>
    </w:p>
    <w:p w14:paraId="7C43F4D7" w14:textId="77777777" w:rsidR="00C369E0" w:rsidRPr="00CB2DD4" w:rsidRDefault="00000000">
      <w:pPr>
        <w:rPr>
          <w:color w:val="FF0000"/>
        </w:rPr>
      </w:pPr>
      <w:r w:rsidRPr="00CB2DD4">
        <w:rPr>
          <w:color w:val="FF0000"/>
        </w:rPr>
        <w:t>When a struggling artist discovers a magical paintbrush, her creations come to life, turning her world upside down. As she navigates newfound fame, she battles to harness the power of her art while keeping her loved ones safe from the dark forces her paintings unwittingly unleash.</w:t>
      </w:r>
    </w:p>
    <w:p w14:paraId="5614E932" w14:textId="77777777" w:rsidR="00C369E0" w:rsidRPr="00CB2DD4" w:rsidRDefault="00000000">
      <w:pPr>
        <w:rPr>
          <w:color w:val="FF0000"/>
        </w:rPr>
      </w:pPr>
      <w:r w:rsidRPr="00CB2DD4">
        <w:rPr>
          <w:color w:val="FF0000"/>
        </w:rPr>
        <w:t>A jaded detective must team up with his optimistic younger sister, an aspiring journalist, to solve a series of mysterious art thefts in a colorful, steampunk-inspired city. As they uncover a sinister plot led by a masked mastermind, they must find their own balance between cynicism and hope.</w:t>
      </w:r>
    </w:p>
    <w:p w14:paraId="7B42FE33" w14:textId="77777777" w:rsidR="00C369E0" w:rsidRPr="00CB2DD4" w:rsidRDefault="00000000">
      <w:pPr>
        <w:rPr>
          <w:color w:val="FF0000"/>
        </w:rPr>
      </w:pPr>
      <w:r w:rsidRPr="00CB2DD4">
        <w:rPr>
          <w:color w:val="FF0000"/>
        </w:rPr>
        <w:t>In a world where dreams can be manipulated, a skilled dream architect, Michael, must infiltrate a notorious crime lord's subconscious to plant a life-altering idea, while battling his own inner demons. As reality and fantasy intertwine, Michael faces a race against time to save his life and identity.</w:t>
      </w:r>
    </w:p>
    <w:p w14:paraId="541EDEF7" w14:textId="77777777" w:rsidR="00C369E0" w:rsidRPr="00CB2DD4" w:rsidRDefault="00000000">
      <w:pPr>
        <w:rPr>
          <w:color w:val="FF0000"/>
        </w:rPr>
      </w:pPr>
      <w:r w:rsidRPr="00CB2DD4">
        <w:rPr>
          <w:color w:val="FF0000"/>
        </w:rPr>
        <w:t>When a shy small-town librarian discovers she can communicate with ghosts, she teams up with a charming paranormal investigator to solve supernatural mysteries. As they unravel dark secrets, their bond deepens, and they must choose between their newfound love and their intertwined destinies on either side of the veil.</w:t>
      </w:r>
    </w:p>
    <w:p w14:paraId="3F5C8E0F" w14:textId="77777777" w:rsidR="00C369E0" w:rsidRPr="00CB2DD4" w:rsidRDefault="00000000">
      <w:pPr>
        <w:rPr>
          <w:color w:val="FF0000"/>
        </w:rPr>
      </w:pPr>
      <w:r w:rsidRPr="00CB2DD4">
        <w:rPr>
          <w:color w:val="FF0000"/>
        </w:rPr>
        <w:t>When a mysterious comet passes Earth, three friends discover they possess unique supernatural abilities. As they learn to harness their newfound powers, they must navigate the challenges of friendship, family, and a sinister organization hunting them down, ultimately deciding the fate of humanity.</w:t>
      </w:r>
    </w:p>
    <w:p w14:paraId="5CC2B79B" w14:textId="77777777" w:rsidR="00C369E0" w:rsidRDefault="00000000">
      <w:r>
        <w:t>When a washed-up detective receives a letter from his long-lost sister, he's drawn into a dangerous underworld of crime and deceit. As he unravels the truth, he faces shocking family secrets, a deadly betrayal, and a race against time to save his sister from her sinister captors.</w:t>
      </w:r>
    </w:p>
    <w:p w14:paraId="350A8D33" w14:textId="77777777" w:rsidR="00C369E0" w:rsidRDefault="00000000">
      <w:r>
        <w:t>When an introverted scientist discovers a hidden parallel universe, she unwittingly unleashes her confident, risk-taking doppelgänger. As the two women navigate their contrasting lives, they must work together to stop a looming cosmic catastrophe and reconcile their conflicting personalities before both worlds collide.</w:t>
      </w:r>
    </w:p>
    <w:p w14:paraId="70D7B9D6" w14:textId="77777777" w:rsidR="00C369E0" w:rsidRDefault="00000000">
      <w:r>
        <w:lastRenderedPageBreak/>
        <w:t>A reclusive astrophysicist discovers a parallel universe and inadvertently swaps places with her alternate self. She must navigate this unfamiliar world, forge unlikely alliances, and unravel a cosmic conspiracy to return home, while her counterpart upends her life, exposing long-buried secrets and redefining her understanding of reality.</w:t>
      </w:r>
    </w:p>
    <w:p w14:paraId="1F013E8E" w14:textId="77777777" w:rsidR="00C369E0" w:rsidRDefault="00000000">
      <w:r>
        <w:t>When a workaholic lawyer discovers a mysterious key, she is thrust into an alternate reality where she never pursued her career. Forced to navigate her new life as a small-town baker, she learns the importance of family, love, and following her heart, while searching for a way back home.</w:t>
      </w:r>
    </w:p>
    <w:p w14:paraId="0DC99226" w14:textId="77777777" w:rsidR="00C369E0" w:rsidRDefault="00000000">
      <w:r>
        <w:t>After discovering a hidden portal, a disillusioned teacher finds himself transported to a world where teachers are revered as heroes. He must navigate a society with reversed values, while learning how to inspire through unconventional methods, ultimately transforming his own life and the future of his students back home.</w:t>
      </w:r>
    </w:p>
    <w:p w14:paraId="08F87700" w14:textId="77777777" w:rsidR="00C369E0" w:rsidRDefault="00000000">
      <w:r>
        <w:t>When a young, aspiring musician discovers a magical instrument, she's unexpectedly transported to a parallel world filled with musical legends. She embarks on a thrilling journey, learning from her idols while trying to find her way back home, ultimately realizing the true meaning of her musical dreams.</w:t>
      </w:r>
    </w:p>
    <w:p w14:paraId="3EFA0182" w14:textId="77777777" w:rsidR="00C369E0" w:rsidRDefault="00000000">
      <w:r>
        <w:t>In a post-apocalyptic world, a fiercely independent woman and a compassionate scientist unite to save civilization. As they seek the source of a deadly virus, they uncover a corrupt government plot, and a once-divided society bands together against tyranny, fighting for a brighter future.</w:t>
      </w:r>
    </w:p>
    <w:p w14:paraId="1818AF25" w14:textId="77777777" w:rsidR="00C369E0" w:rsidRPr="00CB2DD4" w:rsidRDefault="00000000">
      <w:pPr>
        <w:rPr>
          <w:color w:val="FF0000"/>
        </w:rPr>
      </w:pPr>
      <w:r w:rsidRPr="00CB2DD4">
        <w:rPr>
          <w:color w:val="FF0000"/>
        </w:rPr>
        <w:t>When a timid librarian discovers a magical book, she's transported to a realm where stories come alive. As literary characters wreak havoc on reality, she must embrace her newfound powers and unite with a disillusioned detective to save both worlds from spiraling into chaos.</w:t>
      </w:r>
    </w:p>
    <w:p w14:paraId="0603ECE5" w14:textId="77777777" w:rsidR="00C369E0" w:rsidRPr="00CB2DD4" w:rsidRDefault="00000000">
      <w:pPr>
        <w:rPr>
          <w:color w:val="FF0000"/>
        </w:rPr>
      </w:pPr>
      <w:r w:rsidRPr="00CB2DD4">
        <w:rPr>
          <w:color w:val="FF0000"/>
        </w:rPr>
        <w:t>A struggling musician discovers an enchanted guitar pick, granting him extraordinary abilities and bringing him fame. As the world becomes entranced by his music, he must confront the dark forces lurking behind his newfound power and decide whether the price of success is worth sacrificing his soul.</w:t>
      </w:r>
    </w:p>
    <w:p w14:paraId="5FA3C77C" w14:textId="77777777" w:rsidR="00C369E0" w:rsidRPr="00CB2DD4" w:rsidRDefault="00000000">
      <w:pPr>
        <w:rPr>
          <w:color w:val="FF0000"/>
        </w:rPr>
      </w:pPr>
      <w:r w:rsidRPr="00CB2DD4">
        <w:rPr>
          <w:color w:val="FF0000"/>
        </w:rPr>
        <w:t>A reclusive artist discovers a magical paintbrush that transforms her paintings into doorways to alternate dimensions. As she navigates through these realms, she gains newfound inspiration and purpose but must confront her past and a sinister force seeking control over these worlds to protect her newfound reality.</w:t>
      </w:r>
    </w:p>
    <w:p w14:paraId="2928C607" w14:textId="77777777" w:rsidR="00C369E0" w:rsidRPr="00CB2DD4" w:rsidRDefault="00000000">
      <w:pPr>
        <w:rPr>
          <w:color w:val="FF0000"/>
        </w:rPr>
      </w:pPr>
      <w:r w:rsidRPr="00CB2DD4">
        <w:rPr>
          <w:color w:val="FF0000"/>
        </w:rPr>
        <w:t>When an outcast high school teacher discovers a hidden portal to a parallel world, she must navigate a dangerous alternate reality while attempting to save her estranged son. Along the way, she uncovers a sinister conspiracy that threatens both worlds and fights to restore balance before it's too late.</w:t>
      </w:r>
    </w:p>
    <w:p w14:paraId="1C41B630" w14:textId="77777777" w:rsidR="00C369E0" w:rsidRPr="00CB2DD4" w:rsidRDefault="00000000">
      <w:pPr>
        <w:rPr>
          <w:color w:val="FF0000"/>
        </w:rPr>
      </w:pPr>
      <w:r w:rsidRPr="00CB2DD4">
        <w:rPr>
          <w:color w:val="FF0000"/>
        </w:rPr>
        <w:lastRenderedPageBreak/>
        <w:t>A mysterious disappearing forest sends a determined botanist and a fearless photojournalist on a dangerous journey to uncover the truth. Together, they navigate through hidden realms, magical creatures, and a powerful villain, ultimately discovering the forest's secret and the power of hope against all odds.</w:t>
      </w:r>
    </w:p>
    <w:p w14:paraId="1FF71965" w14:textId="77777777" w:rsidR="00C369E0" w:rsidRPr="00CB2DD4" w:rsidRDefault="00000000">
      <w:pPr>
        <w:rPr>
          <w:color w:val="FF0000"/>
        </w:rPr>
      </w:pPr>
      <w:r w:rsidRPr="00CB2DD4">
        <w:rPr>
          <w:color w:val="FF0000"/>
        </w:rPr>
        <w:t>When four estranged siblings reunite for their mother's funeral, they discover a cryptic letter revealing a hidden family treasure. As they journey through their childhood town, they must overcome old rivalries, mend broken relationships, and decipher cryptic clues to unravel the secret that could change their lives forever.</w:t>
      </w:r>
    </w:p>
    <w:p w14:paraId="6595F5E1" w14:textId="77777777" w:rsidR="00C369E0" w:rsidRPr="00CB2DD4" w:rsidRDefault="00000000">
      <w:pPr>
        <w:rPr>
          <w:color w:val="FF0000"/>
        </w:rPr>
      </w:pPr>
      <w:r w:rsidRPr="00CB2DD4">
        <w:rPr>
          <w:color w:val="FF0000"/>
        </w:rPr>
        <w:t>In the not-so-distant future, a mysterious virus wipes out humanity's ability to dream. As society crumbles, a neuroscientist, a dream thief, and a rebellious teenager join forces to uncover the origin of the virus and unlock the secret to restoring dreams, ultimately saving humanity from self-destruction.</w:t>
      </w:r>
    </w:p>
    <w:p w14:paraId="4506AFCD" w14:textId="77777777" w:rsidR="00C369E0" w:rsidRDefault="00000000">
      <w:r>
        <w:t>In a dystopian world, two siblings discover they possess extraordinary powers, which make them a target for a ruthless government. As they unravel their family's dark past, they join a rebel group and fight to reclaim their freedom, igniting a revolution that could change the fate of humanity.</w:t>
      </w:r>
    </w:p>
    <w:p w14:paraId="2C931700" w14:textId="77777777" w:rsidR="00C369E0" w:rsidRDefault="00000000">
      <w:r>
        <w:t>When a mysterious cosmic phenomenon threatens Earth, a misfit group of scientists, criminals, and outcasts must band together to save humanity. As they embark on a perilous intergalactic adventure, they discover that their greatest strengths lie in their differences and form an unbreakable bond.</w:t>
      </w:r>
    </w:p>
    <w:p w14:paraId="21E63870" w14:textId="77777777" w:rsidR="00C369E0" w:rsidRDefault="00000000">
      <w:r>
        <w:t>When an introverted scientist discovers the ability to time travel, she must navigate a series of increasingly perilous timelines to prevent a disastrous future event. Along the way, she forms an unlikely partnership with a charismatic rogue, ultimately learning the importance of embracing the present and trusting others.</w:t>
      </w:r>
    </w:p>
    <w:p w14:paraId="180FE793" w14:textId="77777777" w:rsidR="00C369E0" w:rsidRDefault="00000000">
      <w:r>
        <w:t>When a rebellious teenager discovers a hidden magical realm, she's unwittingly thrust into an epic battle between ancient forces. As she struggles to master her newfound powers, she must lead a motley group of misfit warriors to save both worlds from an unstoppable darkness.</w:t>
      </w:r>
    </w:p>
    <w:p w14:paraId="35339F6F" w14:textId="77777777" w:rsidR="00C369E0" w:rsidRDefault="00000000">
      <w:r>
        <w:t>A struggling artist discovers a magical paintbrush that brings her creations to life. As her fame grows, she faces the consequences of her newfound power, ultimately deciding between her success and the safety of the world. A heartwarming tale of sacrifice, love, and the true meaning of art.</w:t>
      </w:r>
    </w:p>
    <w:p w14:paraId="18784589" w14:textId="77777777" w:rsidR="00C369E0" w:rsidRDefault="00000000">
      <w:r>
        <w:t>When eccentric inventor Dr. Wells accidentally discovers time travel, he must team up with a history-loving librarian to prevent a ruthless billionaire from altering history for personal gain. Together, they embark on a thrilling race against time, learning about history and themselves in the process.</w:t>
      </w:r>
    </w:p>
    <w:p w14:paraId="591054F0" w14:textId="77777777" w:rsidR="00C369E0" w:rsidRDefault="00000000">
      <w:r>
        <w:lastRenderedPageBreak/>
        <w:t>When a shy, small-town librarian discovers she has an extraordinary ability to control time, she must use her power to save her loved ones from a sinister organization while keeping her newfound gift a secret. As she navigates her new reality, she embraces her potential and redefines her destiny.</w:t>
      </w:r>
    </w:p>
    <w:p w14:paraId="62974F8E" w14:textId="77777777" w:rsidR="00C369E0" w:rsidRPr="00CB2DD4" w:rsidRDefault="00000000">
      <w:pPr>
        <w:rPr>
          <w:color w:val="FF0000"/>
        </w:rPr>
      </w:pPr>
      <w:r w:rsidRPr="00CB2DD4">
        <w:rPr>
          <w:color w:val="FF0000"/>
        </w:rPr>
        <w:t>When a lonely, disillusioned librarian discovers a hidden, ancient book, she unwittingly unleashes a powerful curse, binding her soul to three mismatched, quirky ghosts. As they navigate supernatural dangers, the quartet must learn to work together, uncovering the book's secrets to break the curse and heal their fractured lives.</w:t>
      </w:r>
    </w:p>
    <w:p w14:paraId="61D3E8A7" w14:textId="77777777" w:rsidR="00C369E0" w:rsidRPr="00CB2DD4" w:rsidRDefault="00000000">
      <w:pPr>
        <w:rPr>
          <w:color w:val="FF0000"/>
        </w:rPr>
      </w:pPr>
      <w:r w:rsidRPr="00CB2DD4">
        <w:rPr>
          <w:color w:val="FF0000"/>
        </w:rPr>
        <w:t>A disillusioned magician discovers a portal to an enchanted realm, where his tricks manifest into reality. As he navigates this fantastical world, he must decide between the fame his powers bring or returning home to save his estranged brother from a life-threatening illness with his newfound abilities.</w:t>
      </w:r>
    </w:p>
    <w:p w14:paraId="1991485B" w14:textId="77777777" w:rsidR="00C369E0" w:rsidRPr="00CB2DD4" w:rsidRDefault="00000000">
      <w:pPr>
        <w:rPr>
          <w:color w:val="FF0000"/>
        </w:rPr>
      </w:pPr>
      <w:r w:rsidRPr="00CB2DD4">
        <w:rPr>
          <w:color w:val="FF0000"/>
        </w:rPr>
        <w:t>A group of misfit time-travelers accidentally save a notorious outlaw in 1885, creating a dangerous alternate timeline. They must now fix their mistake, while navigating the Wild West, forging unlikely alliances, and discovering the true meaning of friendship before their world is lost forever.</w:t>
      </w:r>
    </w:p>
    <w:p w14:paraId="75917DEF" w14:textId="77777777" w:rsidR="00C369E0" w:rsidRPr="00CB2DD4" w:rsidRDefault="00000000">
      <w:pPr>
        <w:rPr>
          <w:color w:val="FF0000"/>
        </w:rPr>
      </w:pPr>
      <w:r w:rsidRPr="00CB2DD4">
        <w:rPr>
          <w:color w:val="FF0000"/>
        </w:rPr>
        <w:t>When a group of strangers wake up in a mysterious labyrinth, they must work together to solve cryptic puzzles and uncover dark secrets to escape. As tensions rise and time runs out, they discover that a malevolent force controls the maze, forcing them to confront their haunted pasts.</w:t>
      </w:r>
    </w:p>
    <w:p w14:paraId="69992079" w14:textId="77777777" w:rsidR="00C369E0" w:rsidRPr="00CB2DD4" w:rsidRDefault="00000000">
      <w:pPr>
        <w:rPr>
          <w:color w:val="FF0000"/>
        </w:rPr>
      </w:pPr>
      <w:r w:rsidRPr="00CB2DD4">
        <w:rPr>
          <w:color w:val="FF0000"/>
        </w:rPr>
        <w:t>When a shy, aspiring musician discovers a magical guitar, she's suddenly thrust into an alternate reality filled with musical legends. Tasked with uniting these icons for a world-saving concert, she must overcome her insecurities and learn the true power of music before time runs out.</w:t>
      </w:r>
    </w:p>
    <w:p w14:paraId="327FBC77" w14:textId="77777777" w:rsidR="00C369E0" w:rsidRPr="00CB2DD4" w:rsidRDefault="00000000">
      <w:pPr>
        <w:rPr>
          <w:color w:val="FF0000"/>
        </w:rPr>
      </w:pPr>
      <w:r w:rsidRPr="00CB2DD4">
        <w:rPr>
          <w:color w:val="FF0000"/>
        </w:rPr>
        <w:t>In a post-apocalyptic world, a young prodigy discovers a hidden underground city populated by intelligent, peace-loving creatures. As she works to unite this secret society with the war-torn surface, she unravels the dark truth behind the apocalypse, forcing her to confront the enemy within.</w:t>
      </w:r>
    </w:p>
    <w:p w14:paraId="696DFA65" w14:textId="77777777" w:rsidR="00C369E0" w:rsidRPr="00CB2DD4" w:rsidRDefault="00000000">
      <w:pPr>
        <w:rPr>
          <w:color w:val="FF0000"/>
        </w:rPr>
      </w:pPr>
      <w:r w:rsidRPr="00CB2DD4">
        <w:rPr>
          <w:color w:val="FF0000"/>
        </w:rPr>
        <w:t>A lonely lighthouse keeper discovers a mysterious woman washed ashore, suffering from amnesia. As they unravel the secrets of her past, dark forces threaten to tear them apart. Desperate to protect their love, they must confront sinister truths and face their own demons to survive.</w:t>
      </w:r>
    </w:p>
    <w:p w14:paraId="3B2BD460" w14:textId="77777777" w:rsidR="00C369E0" w:rsidRDefault="00000000">
      <w:r>
        <w:t>In a dystopian future, outcast vigilante Juniper teams up with rogue AI, Orion, to expose a sinister corporation manipulating society through mind-controlling technology. Together, they embark on a perilous journey, forming an unconventional bond and fighting against all odds to save humanity and reclaim their own identities.</w:t>
      </w:r>
    </w:p>
    <w:p w14:paraId="1B7F3EFE" w14:textId="77777777" w:rsidR="00C369E0" w:rsidRDefault="00000000">
      <w:r>
        <w:lastRenderedPageBreak/>
        <w:t>In the year 2075, when Earth is threatened by an asteroid collision, an unlikely group of misfits must work together to pilot a decommissioned space shuttle and plant a nuclear device on the asteroid's surface. As they face insurmountable odds, they learn the true meaning of courage and camaraderie.</w:t>
      </w:r>
    </w:p>
    <w:p w14:paraId="7BA06120" w14:textId="77777777" w:rsidR="00C369E0" w:rsidRDefault="00000000">
      <w:r>
        <w:t>In a crumbling dystopian world, a gifted young mechanic discovers a hidden portal to an idyllic, parallel universe. Torn between her loyalty to her struggling community and the allure of a peaceful life, she must uncover the truth behind the portal's existence before the two worlds collide, threatening both realities.</w:t>
      </w:r>
    </w:p>
    <w:p w14:paraId="52BAF412" w14:textId="77777777" w:rsidR="00C369E0" w:rsidRDefault="00000000">
      <w:r>
        <w:t>A small-town waitress discovers she has telekinetic powers after a solar eclipse, leading her on a thrilling quest to uncover her true origins. As she battles a secret organization seeking to exploit her abilities, she learns the power of friendship, love, and embracing her extraordinary destiny.</w:t>
      </w:r>
    </w:p>
    <w:p w14:paraId="693242A9" w14:textId="77777777" w:rsidR="00C369E0" w:rsidRDefault="00000000">
      <w:r>
        <w:t>When a down-on-his-luck magician discovers a mysterious book, he unwittingly unlocks an ancient power that thrusts him into a hidden world of mystical creatures. As he navigates this new realm, he must now harness his magic to unite feuding factions and stop a vengeful sorcerer from destroying both worlds.</w:t>
      </w:r>
    </w:p>
    <w:sectPr w:rsidR="00C369E0" w:rsidSect="00CC23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714124">
    <w:abstractNumId w:val="8"/>
  </w:num>
  <w:num w:numId="2" w16cid:durableId="1137142663">
    <w:abstractNumId w:val="6"/>
  </w:num>
  <w:num w:numId="3" w16cid:durableId="801921572">
    <w:abstractNumId w:val="5"/>
  </w:num>
  <w:num w:numId="4" w16cid:durableId="916404435">
    <w:abstractNumId w:val="4"/>
  </w:num>
  <w:num w:numId="5" w16cid:durableId="2008364907">
    <w:abstractNumId w:val="7"/>
  </w:num>
  <w:num w:numId="6" w16cid:durableId="1186335194">
    <w:abstractNumId w:val="3"/>
  </w:num>
  <w:num w:numId="7" w16cid:durableId="463082005">
    <w:abstractNumId w:val="2"/>
  </w:num>
  <w:num w:numId="8" w16cid:durableId="973482451">
    <w:abstractNumId w:val="1"/>
  </w:num>
  <w:num w:numId="9" w16cid:durableId="91606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69E0"/>
    <w:rsid w:val="00CB0664"/>
    <w:rsid w:val="00CB2DD4"/>
    <w:rsid w:val="00CC23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366F9"/>
  <w14:defaultImageDpi w14:val="300"/>
  <w15:docId w15:val="{989C0F4F-3D6C-4F8F-A9A7-68FA8F9F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Antoine Bellemare</cp:lastModifiedBy>
  <cp:revision>2</cp:revision>
  <dcterms:created xsi:type="dcterms:W3CDTF">2013-12-23T23:15:00Z</dcterms:created>
  <dcterms:modified xsi:type="dcterms:W3CDTF">2024-04-22T10:17:00Z</dcterms:modified>
  <cp:category/>
</cp:coreProperties>
</file>