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DE034" w14:textId="77777777" w:rsidR="00C67041" w:rsidRPr="006C3B46" w:rsidRDefault="00000000">
      <w:pPr>
        <w:rPr>
          <w:color w:val="FF0000"/>
        </w:rPr>
      </w:pPr>
      <w:r w:rsidRPr="006C3B46">
        <w:rPr>
          <w:color w:val="FF0000"/>
        </w:rPr>
        <w:t>When a disillusioned artist rediscovers her forgotten childhood imaginary friend, the two embark on a whimsical journey to reignite her inspiration. Soon, they must protect their whimsical world from being silenced by skeptics, rediscovering the transformative power of creativity and the importance of holding onto childlike wonder.</w:t>
      </w:r>
    </w:p>
    <w:p w14:paraId="474EFA64" w14:textId="77777777" w:rsidR="00C67041" w:rsidRPr="006C3B46" w:rsidRDefault="00000000">
      <w:pPr>
        <w:rPr>
          <w:color w:val="FF0000"/>
        </w:rPr>
      </w:pPr>
      <w:r w:rsidRPr="006C3B46">
        <w:rPr>
          <w:color w:val="FF0000"/>
        </w:rPr>
        <w:t>After discovering a lost city hidden beneath the Amazon rainforest, a group of unlikely adventurers must join forces to protect its secrets from a sinister corporation, finding friendship, love, and uncovering the truth about a mysterious ancient civilization that could change the world forever.</w:t>
      </w:r>
    </w:p>
    <w:p w14:paraId="3BE89D74" w14:textId="77777777" w:rsidR="00C67041" w:rsidRPr="006C3B46" w:rsidRDefault="00000000">
      <w:pPr>
        <w:rPr>
          <w:color w:val="FF0000"/>
        </w:rPr>
      </w:pPr>
      <w:r w:rsidRPr="006C3B46">
        <w:rPr>
          <w:color w:val="FF0000"/>
        </w:rPr>
        <w:t>"Time's Paradox" follows physics professor, Dr. Emily Winters, as she discovers the secret to time travel. Set in a dystopian future ruled by an oppressive regime, Winters races against time to change the past, forging unexpected alliances and unraveling complex moral dilemmas while altering history and their own fates.</w:t>
      </w:r>
    </w:p>
    <w:p w14:paraId="65ED3DC9" w14:textId="77777777" w:rsidR="00C67041" w:rsidRPr="006C3B46" w:rsidRDefault="00000000">
      <w:pPr>
        <w:rPr>
          <w:color w:val="FF0000"/>
        </w:rPr>
      </w:pPr>
      <w:r w:rsidRPr="006C3B46">
        <w:rPr>
          <w:color w:val="FF0000"/>
        </w:rPr>
        <w:t>A shy librarian discovers she has the power to bend time and space after unearthing an enchanted book. With the help of a charismatic time-traveler, the duo must battle a sinister force threatening to disrupt the past, present, and future while navigating their blossoming, yet time-sensitive romance.</w:t>
      </w:r>
    </w:p>
    <w:p w14:paraId="59682F45" w14:textId="77777777" w:rsidR="00C67041" w:rsidRPr="006C3B46" w:rsidRDefault="00000000">
      <w:pPr>
        <w:rPr>
          <w:color w:val="FF0000"/>
        </w:rPr>
      </w:pPr>
      <w:r w:rsidRPr="006C3B46">
        <w:rPr>
          <w:color w:val="FF0000"/>
        </w:rPr>
        <w:t>When a young, orphaned lion, Leo, discovers he's the last in a royal lineage, he embarks on a thrilling quest with a lovable meerkat and sassy hyena to reclaim his kingdom from an evil, power-hungry leopard who usurped the throne, and learn the true meaning of courage and loyalty.</w:t>
      </w:r>
    </w:p>
    <w:p w14:paraId="0CEA4F73" w14:textId="77777777" w:rsidR="00C67041" w:rsidRPr="006C3B46" w:rsidRDefault="00000000">
      <w:pPr>
        <w:rPr>
          <w:color w:val="FF0000"/>
        </w:rPr>
      </w:pPr>
      <w:r w:rsidRPr="006C3B46">
        <w:rPr>
          <w:color w:val="FF0000"/>
        </w:rPr>
        <w:t>"In Time Reversed," a brilliant physicist discovers a wormhole that allows him to travel back in time. Desperate to save his wife from a fatal accident, he embarks on a perilous journey through the past, only to learn that destiny isn't easily changed, and love transcends time itself.</w:t>
      </w:r>
    </w:p>
    <w:p w14:paraId="13F6990A" w14:textId="77777777" w:rsidR="00C67041" w:rsidRPr="006C3B46" w:rsidRDefault="00000000">
      <w:pPr>
        <w:rPr>
          <w:color w:val="FF0000"/>
        </w:rPr>
      </w:pPr>
      <w:r w:rsidRPr="006C3B46">
        <w:rPr>
          <w:color w:val="FF0000"/>
        </w:rPr>
        <w:t>When a meteorite brings an alien microbe to Earth, wildlife biologist Amelia and reclusive inventor Jasper must embark on a perilous journey to stop the rapidly evolving organism from waging an ecological apocalypse, discovering unimaginable creatures and unearthing long-hidden secrets about humanity's past along the way.</w:t>
      </w:r>
    </w:p>
    <w:p w14:paraId="7659D930" w14:textId="77777777" w:rsidR="00C67041" w:rsidRDefault="00000000">
      <w:r>
        <w:t>When a rebellious teenager discovers a hidden portal to a parallel universe, she teams up with her alternate self to seek out their late father's mysterious past, ultimately uncovering a hidden talent that unites them, reveals family secrets, and ultimately saves both worlds from imminent destruction.</w:t>
      </w:r>
    </w:p>
    <w:p w14:paraId="6FEE0E5B" w14:textId="77777777" w:rsidR="00C67041" w:rsidRDefault="00000000">
      <w:r>
        <w:t>"Second Chance Summer" follows estranged siblings discovering their late grandmother's hidden time-travel device, allowing them to relive memories and mend their relationship, whilst unraveling their family's entangled past. Embracing love, loss, and redemption, they must make amends before time runs out and change their family's future forever.</w:t>
      </w:r>
    </w:p>
    <w:p w14:paraId="1AA9A615" w14:textId="77777777" w:rsidR="00C67041" w:rsidRDefault="00000000">
      <w:r>
        <w:lastRenderedPageBreak/>
        <w:t>In a near-future city, gifted mechanic Emma joins an underground racing league to save her brother from a powerful crime boss. As she navigates high-speed heists, treacherous adversaries, and shifting loyalties, she confronts an enigmatic rival who pushes her to the limits of her skills and her morality.</w:t>
      </w:r>
    </w:p>
    <w:p w14:paraId="79553231" w14:textId="77777777" w:rsidR="00C67041" w:rsidRDefault="00000000">
      <w:r>
        <w:t>When a determined high school hacker discovers a secret government program granting people superhuman abilities, she must expose the twisted project while navigating deadly attacks from enhanced assassins, forging new alliances, and unraveling a web of deception that reaches the highest levels of power.</w:t>
      </w:r>
    </w:p>
    <w:p w14:paraId="54737557" w14:textId="77777777" w:rsidR="00C67041" w:rsidRDefault="00000000">
      <w:r>
        <w:t>In a world where emotions are forbidden, an empathetic young girl named Aris discovers her ability to feel emotions and see them in others. With the government hot on her trail, she must rally a group of fellow empaths and ignite an emotional revolution to reclaim humanity's lost connection.</w:t>
      </w:r>
    </w:p>
    <w:p w14:paraId="6C69680A" w14:textId="77777777" w:rsidR="00C67041" w:rsidRDefault="00000000">
      <w:r>
        <w:t>In the quaint town of Serendipity, four eccentric retirees form a detective club to help their community solve petty crimes. When they stumble upon an international espionage plot, the team must combine their wisdom and skills to put an end to the deadly threat and secure the town's safety.</w:t>
      </w:r>
    </w:p>
    <w:p w14:paraId="22C934E1" w14:textId="77777777" w:rsidR="00C67041" w:rsidRDefault="00000000">
      <w:r>
        <w:t>"Inherited Secrets" follows Lila, a witty young artist, who returns to her ominous ancestral mansion after her father's mysterious death. Uncovering hidden rooms and sinister letters, she unravels a hidden family legacy steeped in deceit, noir scandals, and supernatural occurrences, ultimately exposing the shocking truth about her own existence.</w:t>
      </w:r>
    </w:p>
    <w:p w14:paraId="1BFE6F49" w14:textId="77777777" w:rsidR="00C67041" w:rsidRPr="006C3B46" w:rsidRDefault="00000000">
      <w:pPr>
        <w:rPr>
          <w:color w:val="FF0000"/>
        </w:rPr>
      </w:pPr>
      <w:r w:rsidRPr="006C3B46">
        <w:rPr>
          <w:color w:val="FF0000"/>
        </w:rPr>
        <w:t>A reclusive architect discovers a hidden portal beneath his home, leading to a parallel world. Struggling with loneliness, he forms a friendship with his parallel-world self. As the lines between realities blur, they must save both worlds from an impending cosmic threat, ultimately revealing the true meaning of companionship.</w:t>
      </w:r>
    </w:p>
    <w:p w14:paraId="0B000B4E" w14:textId="77777777" w:rsidR="00C67041" w:rsidRPr="006C3B46" w:rsidRDefault="00000000">
      <w:pPr>
        <w:rPr>
          <w:color w:val="FF0000"/>
        </w:rPr>
      </w:pPr>
      <w:r w:rsidRPr="006C3B46">
        <w:rPr>
          <w:color w:val="FF0000"/>
        </w:rPr>
        <w:t>"A Time to Unravel" follows a stubborn detective who discovers a pocket watch granting the ability to time-travel. As he navigates a web of crimes spanning centuries, he starts to question his beliefs, ultimately confronting the harsh truth that changing the past could lead to uncertain consequences.</w:t>
      </w:r>
    </w:p>
    <w:p w14:paraId="1BBE6344" w14:textId="77777777" w:rsidR="00C67041" w:rsidRPr="006C3B46" w:rsidRDefault="00000000">
      <w:pPr>
        <w:rPr>
          <w:color w:val="FF0000"/>
        </w:rPr>
      </w:pPr>
      <w:r w:rsidRPr="006C3B46">
        <w:rPr>
          <w:color w:val="FF0000"/>
        </w:rPr>
        <w:t>"Inheritance Lost" follows estranged siblings, Lily and Max, who are forced to cooperate after inheriting a mysterious, dilapidated mansion from their unknown grandfather. Unraveling hidden secrets and facing perilous challenges, the duo starts healing their broken bond, ultimately discovering the power of unity and the real treasure of family.</w:t>
      </w:r>
    </w:p>
    <w:p w14:paraId="71F2D675" w14:textId="77777777" w:rsidR="00C67041" w:rsidRPr="006C3B46" w:rsidRDefault="00000000">
      <w:pPr>
        <w:rPr>
          <w:color w:val="FF0000"/>
        </w:rPr>
      </w:pPr>
      <w:r w:rsidRPr="006C3B46">
        <w:rPr>
          <w:color w:val="FF0000"/>
        </w:rPr>
        <w:t>When a jaded reporter uncovers a hidden utopian society, she's torn between exposing the truth and preserving the paradise. As events unfold, she must decide between the story of a lifetime and risking the community's future while weighing the cost of her own happiness.</w:t>
      </w:r>
    </w:p>
    <w:p w14:paraId="0C1A2D89" w14:textId="77777777" w:rsidR="00C67041" w:rsidRPr="006C3B46" w:rsidRDefault="00000000">
      <w:pPr>
        <w:rPr>
          <w:color w:val="FF0000"/>
        </w:rPr>
      </w:pPr>
      <w:r w:rsidRPr="006C3B46">
        <w:rPr>
          <w:color w:val="FF0000"/>
        </w:rPr>
        <w:t xml:space="preserve">A timid marine biologist inherits a mysterious map, leading her on an unexpected journey to discover the lost city of Atlantis. Along the way, she forms a ragtag team of adventurers, </w:t>
      </w:r>
      <w:r w:rsidRPr="006C3B46">
        <w:rPr>
          <w:color w:val="FF0000"/>
        </w:rPr>
        <w:lastRenderedPageBreak/>
        <w:t>unearths an ancient prophecy, and ultimately must save the underwater city from the brink of destruction.</w:t>
      </w:r>
    </w:p>
    <w:p w14:paraId="63518AF4" w14:textId="77777777" w:rsidR="00C67041" w:rsidRPr="006C3B46" w:rsidRDefault="00000000">
      <w:pPr>
        <w:rPr>
          <w:color w:val="FF0000"/>
        </w:rPr>
      </w:pPr>
      <w:r w:rsidRPr="006C3B46">
        <w:rPr>
          <w:color w:val="FF0000"/>
        </w:rPr>
        <w:t>In a small coastal town, an eclectic group of residents discovers they have unusual abilities when an ominous threat emerges from the depths of the sea. As they unite their newfound powers, the unlikely heroes must overcome their differences to save their home, ultimately redefining the meaning of family.</w:t>
      </w:r>
    </w:p>
    <w:p w14:paraId="4A4C9698" w14:textId="77777777" w:rsidR="00C67041" w:rsidRPr="006C3B46" w:rsidRDefault="00000000">
      <w:pPr>
        <w:rPr>
          <w:color w:val="FF0000"/>
        </w:rPr>
      </w:pPr>
      <w:r w:rsidRPr="006C3B46">
        <w:rPr>
          <w:color w:val="FF0000"/>
        </w:rPr>
        <w:t>When a reluctant psychic uncovers a sinister plot to harness supernatural energy, she must team up with a witty detective and a motley crew of fellow misfits to stop the apocalyptic scheme and embrace her extraordinary gifts, ultimately discovering the true power of friendship and inner strength.</w:t>
      </w:r>
    </w:p>
    <w:p w14:paraId="773A2AE5" w14:textId="77777777" w:rsidR="00C67041" w:rsidRDefault="00000000">
      <w:r>
        <w:t>When an enigmatic scientist uncovers a parallel world, he must unite with a resourceful investigator from the alternate reality to thwart a power-hungry villain's destructive plan, ultimately revealing shocking secrets that question the very fabric of their own existence and the meaning of reality.</w:t>
      </w:r>
    </w:p>
    <w:p w14:paraId="0D8C7FB1" w14:textId="77777777" w:rsidR="00C67041" w:rsidRDefault="00000000">
      <w:r>
        <w:t>A reluctant psychic teams up with a determined detective to solve a chilling string of disappearances. As they delve deeper into the cases, they uncover a sinister organization exploiting the psychic's abilities. Together, they risk their lives to bring the truth to light and save the missing victims.</w:t>
      </w:r>
    </w:p>
    <w:p w14:paraId="620B5D60" w14:textId="77777777" w:rsidR="00C67041" w:rsidRDefault="00000000">
      <w:r>
        <w:t>After discovering a mysterious portal in a remote lake, a jaded journalist and an eccentric scientist team up for the adventure of a lifetime, navigating a parallel universe that forces them to confront their deepest fears while battling malevolent forces to save both worlds from imminent destruction.</w:t>
      </w:r>
    </w:p>
    <w:p w14:paraId="690A0EEE" w14:textId="77777777" w:rsidR="00C67041" w:rsidRDefault="00000000">
      <w:r>
        <w:t>"Time Crossed" follows the whirlwind romance of a young scientist, Mia, and a time-traveling soldier, Jake, from WW2. As they struggle to rewrite history to save Jake's doomed platoon, the lovers discover that love transcends space and time, but changing the past threatens their future together.</w:t>
      </w:r>
    </w:p>
    <w:p w14:paraId="41EB9F3F" w14:textId="77777777" w:rsidR="00C67041" w:rsidRDefault="00000000">
      <w:r>
        <w:t>When a charming drifter stumbles upon a forgotten small town, he unexpectedly bonds with its eccentric inhabitants and unearths a buried secret that threatens their peaceful existence. As sinister forces close in, he must rally the tight-knit community to confront their haunting past and fight for their survival.</w:t>
      </w:r>
    </w:p>
    <w:p w14:paraId="0749051D" w14:textId="77777777" w:rsidR="00C67041" w:rsidRDefault="00000000">
      <w:r>
        <w:t>When a mysterious and ancient artifact is discovered, a world-renowned archeologist must race against time to unlock its secrets before a ruthless treasure-hunting organization claims it for their own sinister agenda. As the trail leads through exotic locales and dangerous encounters, the archeologist unveils a hidden world-altering power.</w:t>
      </w:r>
    </w:p>
    <w:p w14:paraId="1755D91E" w14:textId="77777777" w:rsidR="00C67041" w:rsidRDefault="00000000">
      <w:r>
        <w:t xml:space="preserve">A small-town mechanic discovers a teleportation device, accidentally sending his childhood love 50 years into the past. As he races to learn time travel, their connection transcends </w:t>
      </w:r>
      <w:r>
        <w:lastRenderedPageBreak/>
        <w:t>time, sparking an unconventional love story. With a looming disaster threatening her existence, he must risk everything to save her.</w:t>
      </w:r>
    </w:p>
    <w:p w14:paraId="5377147C" w14:textId="77777777" w:rsidR="00C67041" w:rsidRPr="006C3B46" w:rsidRDefault="00000000">
      <w:pPr>
        <w:rPr>
          <w:color w:val="FF0000"/>
        </w:rPr>
      </w:pPr>
      <w:r w:rsidRPr="006C3B46">
        <w:rPr>
          <w:color w:val="FF0000"/>
        </w:rPr>
        <w:t>"In Over Our Heads" follows a group of quirky strangers who unexpectedly win a seaside bed-and-breakfast in a raffle. As they struggle to run the business together, they navigate chaos, rivalry, and love, ultimately forming an unbreakable bond and transforming the B&amp;B into the community's beating heart.</w:t>
      </w:r>
    </w:p>
    <w:p w14:paraId="1A59C8EB" w14:textId="77777777" w:rsidR="00C67041" w:rsidRPr="006C3B46" w:rsidRDefault="00000000">
      <w:pPr>
        <w:rPr>
          <w:color w:val="FF0000"/>
        </w:rPr>
      </w:pPr>
      <w:r w:rsidRPr="006C3B46">
        <w:rPr>
          <w:color w:val="FF0000"/>
        </w:rPr>
        <w:t>When notorious grifter Jack stumbles upon a village plagued by a mysterious darkness, he schemes to turn the town's misfortune into profit. However, Jack's plans unravel as he forms unexpected connections and uncovers a devastating secret, ultimately forcing him to choose between greed and redemption.</w:t>
      </w:r>
    </w:p>
    <w:p w14:paraId="017D9A1E" w14:textId="77777777" w:rsidR="00C67041" w:rsidRPr="006C3B46" w:rsidRDefault="00000000">
      <w:pPr>
        <w:rPr>
          <w:color w:val="FF0000"/>
        </w:rPr>
      </w:pPr>
      <w:r w:rsidRPr="006C3B46">
        <w:rPr>
          <w:color w:val="FF0000"/>
        </w:rPr>
        <w:t>When fate reunites estranged siblings in their childhood hometown, they must face their troubled past and join forces to save their ancestral land from a greedy urban developer. Along the journey, they rediscover the true meaning of family, forgiveness, and the power of unity against all odds.</w:t>
      </w:r>
    </w:p>
    <w:p w14:paraId="4A8E33F5" w14:textId="77777777" w:rsidR="00C67041" w:rsidRPr="006C3B46" w:rsidRDefault="00000000">
      <w:pPr>
        <w:rPr>
          <w:color w:val="FF0000"/>
        </w:rPr>
      </w:pPr>
      <w:r w:rsidRPr="006C3B46">
        <w:rPr>
          <w:color w:val="FF0000"/>
        </w:rPr>
        <w:t>When quirky inventor Macy discovers a portal to parallel dimensions, she unites with her adventurous doppelgängers to stop an interdimensional villain threatening the multiverse. Through love, courage, and the power of collaboration, they redefine heroism and unlock their full potential to save existence as we know it.</w:t>
      </w:r>
    </w:p>
    <w:p w14:paraId="4C6C2DA6" w14:textId="77777777" w:rsidR="00C67041" w:rsidRPr="006C3B46" w:rsidRDefault="00000000">
      <w:pPr>
        <w:rPr>
          <w:color w:val="FF0000"/>
        </w:rPr>
      </w:pPr>
      <w:r w:rsidRPr="006C3B46">
        <w:rPr>
          <w:color w:val="FF0000"/>
        </w:rPr>
        <w:t>After discovering a hidden family heirloom, a disillusioned archaeologist and an ambitious historian join forces to uncover the long-lost civilization of Atlantis. As they unravel forbidden secrets and ancient conspiracies, they must battle against treacherous villains and deadly natural obstacles to save humanity from impending doom.</w:t>
      </w:r>
    </w:p>
    <w:p w14:paraId="6D2010F8" w14:textId="77777777" w:rsidR="00C67041" w:rsidRPr="006C3B46" w:rsidRDefault="00000000">
      <w:pPr>
        <w:rPr>
          <w:color w:val="FF0000"/>
        </w:rPr>
      </w:pPr>
      <w:r w:rsidRPr="006C3B46">
        <w:rPr>
          <w:color w:val="FF0000"/>
        </w:rPr>
        <w:t>When an eccentric inventor discovers an enchanted relic, she unknowingly unleashes a power struggle among mythical creatures. Alongside her tech-savvy best friend, she must navigate a hidden world of magic and danger to prevent a catastrophic war between rival factions and restore balance to both realms.</w:t>
      </w:r>
    </w:p>
    <w:p w14:paraId="0237E7DE" w14:textId="77777777" w:rsidR="00C67041" w:rsidRPr="006C3B46" w:rsidRDefault="00000000">
      <w:pPr>
        <w:rPr>
          <w:color w:val="FF0000"/>
        </w:rPr>
      </w:pPr>
      <w:r w:rsidRPr="006C3B46">
        <w:rPr>
          <w:color w:val="FF0000"/>
        </w:rPr>
        <w:t>A small-town waitress discovers she has the ability to see into parallel universes, and embarks on a thrilling quest to mend fractures between worlds, ultimately confronting the shadowy organization that seeks to exploit her powers and prevent the union of her own splintered family.</w:t>
      </w:r>
    </w:p>
    <w:p w14:paraId="35C6E72C" w14:textId="77777777" w:rsidR="00C67041" w:rsidRDefault="00000000">
      <w:r>
        <w:t>After discovering a mysterious artifact, a down-on-her-luck archaeologist embarks on a treacherous journey to unveil its secrets and prevent its hidden power from falling into the wrong hands. Along the way, unexpected alliances form and hidden motives unravel as the race to save the world intensifies.</w:t>
      </w:r>
    </w:p>
    <w:p w14:paraId="2A9F4D51" w14:textId="77777777" w:rsidR="00C67041" w:rsidRDefault="00000000">
      <w:r>
        <w:t xml:space="preserve">"A Time to Reckon" follows a small-town sheriff, haunted by past mistakes, who discovers a time-traveling device and seeks redemption by altering fateful moments. As he distorts the </w:t>
      </w:r>
      <w:r>
        <w:lastRenderedPageBreak/>
        <w:t>past, he triggers unexpected consequences, racing against time to restore reality and mend the fractures he unwittingly created.</w:t>
      </w:r>
    </w:p>
    <w:p w14:paraId="3C65EE19" w14:textId="77777777" w:rsidR="00C67041" w:rsidRDefault="00000000">
      <w:r>
        <w:t>When a rebellious teenager inherits a haunted mansion, she must join forces with a charming paranormal investigator to unearth the dark secrets within its walls. Together, they unravel a centuries-old mystery, uncovering long-lost treasures, hidden passageways, and malevolent spirits that challenge their courage and alter their lives forever.</w:t>
      </w:r>
    </w:p>
    <w:p w14:paraId="2D6C0E79" w14:textId="77777777" w:rsidR="00C67041" w:rsidRDefault="00000000">
      <w:r>
        <w:t>A reclusive genius invents a groundbreaking technology with the power to erase negative emotions, but when an ambitious tech-mogul steals the invention for nefarious purposes, the inventor must team up with a group of misfits to recover his creation and stop a dangerous psychological pandemic.</w:t>
      </w:r>
    </w:p>
    <w:p w14:paraId="2574062F" w14:textId="77777777" w:rsidR="00C67041" w:rsidRDefault="00000000">
      <w:r>
        <w:t>When struggling musician, Jake, discovers a magical vinyl granting him access to an alternate world of musical legends, he's faced with saving their world from a sinister force threatening to silence music forever. With their help, Jake not only restores harmony but also finds his own unique sound.</w:t>
      </w:r>
    </w:p>
    <w:sectPr w:rsidR="00C67041" w:rsidSect="0072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7082206">
    <w:abstractNumId w:val="8"/>
  </w:num>
  <w:num w:numId="2" w16cid:durableId="1528330431">
    <w:abstractNumId w:val="6"/>
  </w:num>
  <w:num w:numId="3" w16cid:durableId="1887722003">
    <w:abstractNumId w:val="5"/>
  </w:num>
  <w:num w:numId="4" w16cid:durableId="1582834965">
    <w:abstractNumId w:val="4"/>
  </w:num>
  <w:num w:numId="5" w16cid:durableId="1631596806">
    <w:abstractNumId w:val="7"/>
  </w:num>
  <w:num w:numId="6" w16cid:durableId="1684894649">
    <w:abstractNumId w:val="3"/>
  </w:num>
  <w:num w:numId="7" w16cid:durableId="655183847">
    <w:abstractNumId w:val="2"/>
  </w:num>
  <w:num w:numId="8" w16cid:durableId="1004816891">
    <w:abstractNumId w:val="1"/>
  </w:num>
  <w:num w:numId="9" w16cid:durableId="122429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B46"/>
    <w:rsid w:val="00726F6B"/>
    <w:rsid w:val="00AA1D8D"/>
    <w:rsid w:val="00B47730"/>
    <w:rsid w:val="00C670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8654D"/>
  <w14:defaultImageDpi w14:val="300"/>
  <w15:docId w15:val="{989C0F4F-3D6C-4F8F-A9A7-68FA8F9F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Antoine Bellemare</cp:lastModifiedBy>
  <cp:revision>2</cp:revision>
  <dcterms:created xsi:type="dcterms:W3CDTF">2013-12-23T23:15:00Z</dcterms:created>
  <dcterms:modified xsi:type="dcterms:W3CDTF">2024-04-22T10:17:00Z</dcterms:modified>
  <cp:category/>
</cp:coreProperties>
</file>