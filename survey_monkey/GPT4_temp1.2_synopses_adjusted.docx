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4273" w14:textId="77777777" w:rsidR="005259F7" w:rsidRPr="00012ED2" w:rsidRDefault="00000000">
      <w:pPr>
        <w:rPr>
          <w:color w:val="FF0000"/>
        </w:rPr>
      </w:pPr>
      <w:r w:rsidRPr="00012ED2">
        <w:rPr>
          <w:color w:val="FF0000"/>
        </w:rPr>
        <w:t>Stranded after their spaceship crashes on a desolate alien planet, a small group of astronauts soon discover they aren't alone. Braving hostile predators, dwindling resources, and suspicious internal dynamics, the crew must unite, decipher ancient mysteries and escape this nightmarish world or else perish in the fray.</w:t>
      </w:r>
    </w:p>
    <w:p w14:paraId="360E0C05" w14:textId="77777777" w:rsidR="005259F7" w:rsidRPr="00012ED2" w:rsidRDefault="00000000">
      <w:pPr>
        <w:rPr>
          <w:color w:val="FF0000"/>
        </w:rPr>
      </w:pPr>
      <w:r w:rsidRPr="00012ED2">
        <w:rPr>
          <w:color w:val="FF0000"/>
        </w:rPr>
        <w:t>"Echoes of Time" follows a struggling archaeologist who discovers an ancient mirrored artifact that can communicate with spirits from the past. She communicates with a mysterious figure who may hold the key to protecting Earth's history, however, she soon learns that involving the past may destruct the present.</w:t>
      </w:r>
    </w:p>
    <w:p w14:paraId="53EFF847" w14:textId="77777777" w:rsidR="005259F7" w:rsidRPr="00012ED2" w:rsidRDefault="00000000">
      <w:pPr>
        <w:rPr>
          <w:color w:val="FF0000"/>
        </w:rPr>
      </w:pPr>
      <w:r w:rsidRPr="00012ED2">
        <w:rPr>
          <w:color w:val="FF0000"/>
        </w:rPr>
        <w:t>When a timid accountant inherits a mysterious key from his estranged adventurer uncle, he and a feisty bartender embark upon a treacherous journey to unlock an ancient treasure. Navigating backstabbing rivals, relentless chases, and forbidden love, they realize the real treasure may be each other.</w:t>
      </w:r>
    </w:p>
    <w:p w14:paraId="38149B2D" w14:textId="77777777" w:rsidR="005259F7" w:rsidRPr="00012ED2" w:rsidRDefault="00000000">
      <w:pPr>
        <w:rPr>
          <w:color w:val="FF0000"/>
        </w:rPr>
      </w:pPr>
      <w:r w:rsidRPr="00012ED2">
        <w:rPr>
          <w:color w:val="FF0000"/>
        </w:rPr>
        <w:t>A down-on-his-luck pilot stumbles upon an ancient key that unlocks a hidden world, where fantastical creatures and advanced technology coexist. As tension between factions escalates, the pilot must navigate unexpected friendships and treacherous allegiances to thwart catastrophe and restore harmony to this mystical realm.</w:t>
      </w:r>
    </w:p>
    <w:p w14:paraId="0991EFF5" w14:textId="77777777" w:rsidR="005259F7" w:rsidRPr="00012ED2" w:rsidRDefault="00000000">
      <w:pPr>
        <w:rPr>
          <w:color w:val="FF0000"/>
        </w:rPr>
      </w:pPr>
      <w:r w:rsidRPr="00012ED2">
        <w:rPr>
          <w:color w:val="FF0000"/>
        </w:rPr>
        <w:t>When a stubborn small-town girl discovers a hidden portal in her grandfather's attic, she unwittingly enters a whimsical parallel universe. As she navigates this enchanting and dangerous new world, she must face unexpected challenges, make unlikely allies, and unearth a powerful secret that ultimately saves both realms from destructive forces.</w:t>
      </w:r>
    </w:p>
    <w:p w14:paraId="3EAF3EFB" w14:textId="77777777" w:rsidR="005259F7" w:rsidRPr="00012ED2" w:rsidRDefault="00000000">
      <w:pPr>
        <w:rPr>
          <w:color w:val="FF0000"/>
        </w:rPr>
      </w:pPr>
      <w:r w:rsidRPr="00012ED2">
        <w:rPr>
          <w:color w:val="FF0000"/>
        </w:rPr>
        <w:t>In a world of forgotten gods, misfit teen Mira unexpectedly awakens the ancient elemental powers within her. She unites unlikely allies, both human and divine, in a race against time and treacherous forces determined to dominate mortals. Mira's journey of self-discovery rekindles humanity's connection to the old gods.</w:t>
      </w:r>
    </w:p>
    <w:p w14:paraId="640FE6C4" w14:textId="77777777" w:rsidR="005259F7" w:rsidRPr="00012ED2" w:rsidRDefault="00000000">
      <w:pPr>
        <w:rPr>
          <w:color w:val="FF0000"/>
        </w:rPr>
      </w:pPr>
      <w:r w:rsidRPr="00012ED2">
        <w:rPr>
          <w:color w:val="FF0000"/>
        </w:rPr>
        <w:t>In a post-apocalyptic world, a skilled scavenger discovers a mysterious child who possesses unnatural abilities, destining the two for a perilous journey to seek out a hidden utopia. As the powerful forces that reign the fragmented realm discover the child's importance, they embark on a relentless pursuit to recapture them.</w:t>
      </w:r>
    </w:p>
    <w:p w14:paraId="5114E743" w14:textId="77777777" w:rsidR="005259F7" w:rsidRDefault="00000000">
      <w:r>
        <w:t>"To the Fathom's End" follows marine archeologist Violet Payne as she breaches a centuries-old curse plunging into the unfathomable depths of the Devil's Triangle. Amidst love, betrayal, and ghostly enemies, Violet unearths an age-old pirate treasure, ultimately unraveling the mystery of her own lineage.</w:t>
      </w:r>
    </w:p>
    <w:p w14:paraId="29F8CB0F" w14:textId="77777777" w:rsidR="005259F7" w:rsidRDefault="00000000">
      <w:r>
        <w:t>A cursed locket transports three adventurous friends back to 1692 Salem, where they must overcome supernatural forces and unravel twisted history to prevent devastating consequences in present day. Lies, friendship, and redemption intertwine as they race against time to crack the hidden code of the locket.</w:t>
      </w:r>
    </w:p>
    <w:p w14:paraId="4892D07F" w14:textId="77777777" w:rsidR="005259F7" w:rsidRDefault="00000000">
      <w:r>
        <w:lastRenderedPageBreak/>
        <w:t>After a world-altering catastrophe, five strangers with mysterious abilities band together to navigate the treacherous remnants of society. As the group discovers their hidden potential and expose a sinister alliance controlling the apocalypse, they concoct a dangerous plan to fight back and restore equilibrium to the ravaged world.</w:t>
      </w:r>
    </w:p>
    <w:p w14:paraId="43556E01" w14:textId="77777777" w:rsidR="005259F7" w:rsidRDefault="00000000">
      <w:r>
        <w:t>A stubborn recluse's world changes when she befriends a curious extraterrestrial, attempting to reunite him with his lost spaceship. Along their journey through stunning but treacherous landscapes, they uncover secrets about their families, learn self-acceptance, and orchestrate an intergalactic truce before the universe's fate is sealed.</w:t>
      </w:r>
    </w:p>
    <w:p w14:paraId="3F69FC59" w14:textId="77777777" w:rsidR="005259F7" w:rsidRDefault="00000000">
      <w:r>
        <w:t>When a time-traveling art thief steals masterpieces from throughout history, a brilliant detective must assemble a team of historical artists, including Van Gogh, Frida Kahlo, and Leonardo da Vinci, to prevent the destruction of the art world's greatest treasures and rewrite creative history.</w:t>
      </w:r>
    </w:p>
    <w:p w14:paraId="6002AFF5" w14:textId="77777777" w:rsidR="005259F7" w:rsidRDefault="00000000">
      <w:r>
        <w:t>"Time's Mirage" follows a weary detective as he unravels a string of perplexing crimes. He stumbles upon a mysterious time-travel device, which transports him back to the past where he unexpectedly befriends a charismatic criminal. Now torn between loyalty and duty, he struggles to prevent an impending disaster.</w:t>
      </w:r>
    </w:p>
    <w:p w14:paraId="62252ABC" w14:textId="77777777" w:rsidR="005259F7" w:rsidRDefault="00000000">
      <w:r>
        <w:t>When her eccentric aunt's cryptic messages lead her to a remote village, aspiring writer Seraphina discovers a hidden realm inhabited by mystical creatures. Teaming up with an earthbound angel, she must unlock secrets from her family's past to save both worlds from an emerging dark force.</w:t>
      </w:r>
    </w:p>
    <w:p w14:paraId="46E55B3E" w14:textId="77777777" w:rsidR="005259F7" w:rsidRPr="00012ED2" w:rsidRDefault="00000000">
      <w:pPr>
        <w:rPr>
          <w:color w:val="FF0000"/>
        </w:rPr>
      </w:pPr>
      <w:r w:rsidRPr="00012ED2">
        <w:rPr>
          <w:color w:val="FF0000"/>
        </w:rPr>
        <w:t>In a post-apocalyptic world ravaged by climate disasters, two sworn enemies - a noble scientist and a radical environmentalist - barricade themselves within a biodome. Forgotten by the outside world, they rise above their differences to engineer a hope for salvation: genetically engineering generations of resilient human hybrids.</w:t>
      </w:r>
    </w:p>
    <w:p w14:paraId="67EA3768" w14:textId="77777777" w:rsidR="005259F7" w:rsidRPr="00012ED2" w:rsidRDefault="00000000">
      <w:pPr>
        <w:rPr>
          <w:color w:val="FF0000"/>
        </w:rPr>
      </w:pPr>
      <w:r w:rsidRPr="00012ED2">
        <w:rPr>
          <w:color w:val="FF0000"/>
        </w:rPr>
        <w:t>A mysterious artifact discovered on the ocean floor awakens five elements, each embodied by a reclusive individual. The newly-formed group – including water, fire, air, earth, and spirit – must navigate their powers, conflicting histories, and emergent feelings as they race to thwart an apocalyptic threat.</w:t>
      </w:r>
    </w:p>
    <w:p w14:paraId="1F5C817A" w14:textId="77777777" w:rsidR="005259F7" w:rsidRPr="00012ED2" w:rsidRDefault="00000000">
      <w:pPr>
        <w:rPr>
          <w:color w:val="FF0000"/>
        </w:rPr>
      </w:pPr>
      <w:r w:rsidRPr="00012ED2">
        <w:rPr>
          <w:color w:val="FF0000"/>
        </w:rPr>
        <w:t>A disillusioned bartender discovers a mystical cocktail recipe, granting whoever drinks it the power to reverse life's biggest mistakes. As he catches glimpses of alternate realities and reckons with his past choices, he navigates a transformative journey to reclaim his purpose and repair broken relationships.</w:t>
      </w:r>
    </w:p>
    <w:p w14:paraId="3ADFDFFD" w14:textId="77777777" w:rsidR="005259F7" w:rsidRPr="00012ED2" w:rsidRDefault="00000000">
      <w:pPr>
        <w:rPr>
          <w:color w:val="FF0000"/>
        </w:rPr>
      </w:pPr>
      <w:r w:rsidRPr="00012ED2">
        <w:rPr>
          <w:color w:val="FF0000"/>
        </w:rPr>
        <w:t>When a disgruntled barista discovers a mysterious coffee blend that grants superpowers, she decides to use her newfound abilities to expose corruption within the cafés of a bustling city. As she battles franchise tyranny, she uncovers a dark conspiracy and becomes the social activist hero known as "Caffeinator."</w:t>
      </w:r>
    </w:p>
    <w:p w14:paraId="39A0CF5E" w14:textId="77777777" w:rsidR="005259F7" w:rsidRPr="00012ED2" w:rsidRDefault="00000000">
      <w:pPr>
        <w:rPr>
          <w:color w:val="FF0000"/>
        </w:rPr>
      </w:pPr>
      <w:r w:rsidRPr="00012ED2">
        <w:rPr>
          <w:color w:val="FF0000"/>
        </w:rPr>
        <w:lastRenderedPageBreak/>
        <w:t>When struggling artist Emma discovers a portal to parallel worlds, she's faced with alternate versions of her life. As she explores her lost dreams and desires across these realms, Emma must confront her past and find a way to reclaim her authentic path–before losing herself forever.</w:t>
      </w:r>
    </w:p>
    <w:p w14:paraId="6940168C" w14:textId="77777777" w:rsidR="005259F7" w:rsidRPr="00012ED2" w:rsidRDefault="00000000">
      <w:pPr>
        <w:rPr>
          <w:color w:val="FF0000"/>
        </w:rPr>
      </w:pPr>
      <w:r w:rsidRPr="00012ED2">
        <w:rPr>
          <w:color w:val="FF0000"/>
        </w:rPr>
        <w:t>A ragtag group of time-travelers crisscrosses history to save the world from an uptight organization bent on scrubbing human imperfections. An endless chase ensues, as the renegades learn to appreciate the beautiful chaos of history while evading relentless foes and safeguarding time's turning points.</w:t>
      </w:r>
    </w:p>
    <w:p w14:paraId="5AADEB0C" w14:textId="77777777" w:rsidR="005259F7" w:rsidRPr="00012ED2" w:rsidRDefault="00000000">
      <w:pPr>
        <w:rPr>
          <w:color w:val="FF0000"/>
        </w:rPr>
      </w:pPr>
      <w:r w:rsidRPr="00012ED2">
        <w:rPr>
          <w:color w:val="FF0000"/>
        </w:rPr>
        <w:t>A Marine Biologist must join forces with an astrophysicist when an astonishing cosmic phenomenon turns earth's oceans dangerous. Fighting time, bureaucracy, and their clashing personalities, they must unite to save marine life while uncovering a universal secret guiding the harmony between sea and sky.</w:t>
      </w:r>
    </w:p>
    <w:p w14:paraId="5D1F24AB" w14:textId="77777777" w:rsidR="005259F7" w:rsidRDefault="00000000">
      <w:r>
        <w:t>Time Crashers: An ambitious scientist and a history-loving high school student accidentally create a time travel device, sending them on an adventure-packed quest to fix mistakes throughout history. But they must do so while keeping the time continuum intact, evading a shadowy agency determined to destroy their invention.</w:t>
      </w:r>
    </w:p>
    <w:p w14:paraId="0ECE90E3" w14:textId="77777777" w:rsidR="005259F7" w:rsidRDefault="00000000">
      <w:r>
        <w:t>"Second Chances" follows the journey of a burned-out surgeon who mysteriously time-travels back to his youth. With a chance to avoid tragic mistakes and pursue personal passions, he must weigh up changing his future against the lives he'll inevitably alter - all while finding love in unexpected places.</w:t>
      </w:r>
    </w:p>
    <w:p w14:paraId="259902FF" w14:textId="77777777" w:rsidR="005259F7" w:rsidRDefault="00000000">
      <w:r>
        <w:t>"A Rift in Time" follows astrophysicist, Ellie, who accidentally discovers a time rift. While manipulating it, she inadvertently brings notorious outlaw, Tom "Bandit" Bolton, to modern times. As Ellie races to fix the time rift, she must balance chaos, love, and fate edge-of-your-seat adventure across both timelines.</w:t>
      </w:r>
    </w:p>
    <w:p w14:paraId="7A14C2C1" w14:textId="77777777" w:rsidR="005259F7" w:rsidRDefault="00000000">
      <w:r>
        <w:t>When a disgraced detective discovers a hidden portal, he must join forces with parallel universe counterparts to solve inter-dimensional crimes, confront his tragic past, and prevent a cataclysmic disaster threatening to collide and destroy both worlds — all while learning the potential for redemption and love.</w:t>
      </w:r>
    </w:p>
    <w:p w14:paraId="09806951" w14:textId="77777777" w:rsidR="005259F7" w:rsidRDefault="00000000">
      <w:r>
        <w:t>A misfit group of time travelers discovers a sinister conspiracy to disturb the spacetime continuum. As they navigate different eras in history, they form unlikely alliances, confront personal demons and face the moral dilemma of altering history - to protect the future and find redemption in their own lives.</w:t>
      </w:r>
    </w:p>
    <w:p w14:paraId="1E54FE00" w14:textId="77777777" w:rsidR="005259F7" w:rsidRDefault="00000000">
      <w:r>
        <w:t>When time-traveling thief Harper uncovers a plot to destroy the universe, she wrestles against her own greed, past atrocities, and a former protégé to save everything she's ever stolen. Infiltrating alternate timelines, it's a race against the clock, second chances, and the pursuit of ultimate redemption.</w:t>
      </w:r>
    </w:p>
    <w:p w14:paraId="3DA11AF8" w14:textId="77777777" w:rsidR="005259F7" w:rsidRDefault="00000000">
      <w:r>
        <w:lastRenderedPageBreak/>
        <w:t>After the death of her physicist father, a determined young woman ventures through alternate dimensions, leading her and her companions in a race to stop a cosmic force threatening catastrophe across multiple realities, while wrestling with the discovery of her family's connection to these hidden worlds.</w:t>
      </w:r>
    </w:p>
    <w:p w14:paraId="6894752E" w14:textId="77777777" w:rsidR="005259F7" w:rsidRPr="00012ED2" w:rsidRDefault="00000000">
      <w:pPr>
        <w:rPr>
          <w:color w:val="FF0000"/>
        </w:rPr>
      </w:pPr>
      <w:r w:rsidRPr="00012ED2">
        <w:rPr>
          <w:color w:val="FF0000"/>
        </w:rPr>
        <w:t>After discovering an ancient artifact, an introverted archaeologist and a free-spirited journalist form an unlikely alliance, embarking on a thrilling adventure across the globe while evading sinister adversaries. Together, they must unravel a secret lost civilization's history before it falls into the wrong hands, threatening humanity's survival.</w:t>
      </w:r>
    </w:p>
    <w:p w14:paraId="226064CB" w14:textId="77777777" w:rsidR="005259F7" w:rsidRPr="00012ED2" w:rsidRDefault="00000000">
      <w:pPr>
        <w:rPr>
          <w:color w:val="FF0000"/>
        </w:rPr>
      </w:pPr>
      <w:r w:rsidRPr="00012ED2">
        <w:rPr>
          <w:color w:val="FF0000"/>
        </w:rPr>
        <w:t>A reclusive cryptozoologist uncovers definitive proof of mythical creatures. Teaming up with an adventurous journalist, they embark on a perilous journey, exposing hidden truths about our world. As the duo confront danger, deception, and their own fears, the ultimate question arises: are we truly alone?</w:t>
      </w:r>
    </w:p>
    <w:p w14:paraId="6707759E" w14:textId="77777777" w:rsidR="005259F7" w:rsidRPr="00012ED2" w:rsidRDefault="00000000">
      <w:pPr>
        <w:rPr>
          <w:color w:val="FF0000"/>
        </w:rPr>
      </w:pPr>
      <w:r w:rsidRPr="00012ED2">
        <w:rPr>
          <w:color w:val="FF0000"/>
        </w:rPr>
        <w:t>When a cursed Egyptian artifact awakens magical elements from five strangers, an alliance is forged to uncover forgotten secrets and stop an ancient evil. Their courageous journey collides with mysteries untold as they attempt to break the artifact's spell before it consumes the entire world.</w:t>
      </w:r>
    </w:p>
    <w:p w14:paraId="24381F3E" w14:textId="77777777" w:rsidR="005259F7" w:rsidRPr="00012ED2" w:rsidRDefault="00000000">
      <w:pPr>
        <w:rPr>
          <w:color w:val="FF0000"/>
        </w:rPr>
      </w:pPr>
      <w:r w:rsidRPr="00012ED2">
        <w:rPr>
          <w:color w:val="FF0000"/>
        </w:rPr>
        <w:t>When a disillusioned teacher discovers a long-forgotten, magical manuscript, he embarks on a perilous quest to find the enchanted kingdom. Uniting with quirky, yet endearing, companions, together they must overcome treacherous obstacles, unveiling hidden truths, to ultimately heal both worlds and rediscover faith in themselves.</w:t>
      </w:r>
    </w:p>
    <w:p w14:paraId="18135622" w14:textId="77777777" w:rsidR="005259F7" w:rsidRPr="00012ED2" w:rsidRDefault="00000000">
      <w:pPr>
        <w:rPr>
          <w:color w:val="FF0000"/>
        </w:rPr>
      </w:pPr>
      <w:r w:rsidRPr="00012ED2">
        <w:rPr>
          <w:color w:val="FF0000"/>
        </w:rPr>
        <w:t>When a reclusive inventor uncovers a powerful time-travel device, he reluctantly forms an unlikely alliance with an eccentric historian and a daring astronaut. Assembled to prevent an impending apocalypse, this mismatched trio races to illuminate buried secrets and navigate time's unpredictable web to save humanity.</w:t>
      </w:r>
    </w:p>
    <w:p w14:paraId="38DC0A34" w14:textId="77777777" w:rsidR="005259F7" w:rsidRPr="00012ED2" w:rsidRDefault="00000000">
      <w:pPr>
        <w:rPr>
          <w:color w:val="FF0000"/>
        </w:rPr>
      </w:pPr>
      <w:r w:rsidRPr="00012ED2">
        <w:rPr>
          <w:color w:val="FF0000"/>
        </w:rPr>
        <w:t>After discovering a hidden map in an old family heirloom, siblings Jessie and Kai embark on a treacherous, cross-country journey to secure their inheritance, confronting challenges that test their bond. Along the way, they uncover secrets about their family and ancient artifacts that lead to a life-altering revelation.</w:t>
      </w:r>
    </w:p>
    <w:p w14:paraId="6C803B0A" w14:textId="77777777" w:rsidR="005259F7" w:rsidRPr="00012ED2" w:rsidRDefault="00000000">
      <w:pPr>
        <w:rPr>
          <w:color w:val="FF0000"/>
        </w:rPr>
      </w:pPr>
      <w:r w:rsidRPr="00012ED2">
        <w:rPr>
          <w:color w:val="FF0000"/>
        </w:rPr>
        <w:t>Fading Memories follows Sarah, a rising photographer with horrifying visions who stumbles across a small town's hidden curse. Her bond with the tight-knit community provides solace, yet she must determine if their love story lies in her heart or a forgotten tragedy she's inhaling with every photograph taken.</w:t>
      </w:r>
    </w:p>
    <w:p w14:paraId="0E65D9C9" w14:textId="77777777" w:rsidR="005259F7" w:rsidRDefault="00000000">
      <w:r>
        <w:t>"Time's Paradox" follows the journey of a physics professor as she discovers time travel and accidentally alters her love life's past. Struggling through timelines, encountering mysteries, and unravelling unintended consequences, she learns her only chance of untangling the enigma is to sacrifice her heart's greatest desire.</w:t>
      </w:r>
    </w:p>
    <w:p w14:paraId="74609DE7" w14:textId="77777777" w:rsidR="005259F7" w:rsidRDefault="00000000">
      <w:r>
        <w:lastRenderedPageBreak/>
        <w:t>When top assassin Blake Landon mysteriously becomes his agency's target, he embarks on a thrilling quest for answers, teaming up with a fierce hacker named Keira. Together, they evade skilled enemies, uncover devastating secrets, and challenge the underworld, unraveling a deadly conspiracy birthed within the highest ranks of power.</w:t>
      </w:r>
    </w:p>
    <w:p w14:paraId="3996955D" w14:textId="77777777" w:rsidR="005259F7" w:rsidRDefault="00000000">
      <w:r>
        <w:t>When struggling artist, Emily, encounters an enchanted notebook, all her drawings come to life. As they wreak havoc on the city, Emily must harness her creative abilities and dashing new ally, Jack, to repurpose her inventions and save the day, while discovering the power of imagination within herself.</w:t>
      </w:r>
    </w:p>
    <w:p w14:paraId="60ECE0BB" w14:textId="77777777" w:rsidR="005259F7" w:rsidRDefault="00000000">
      <w:r>
        <w:t>A disillusioned, retired detective receives a mysterious letter, inviting him to a secluded island. Surrounded by strangers of contradicting professions, he uncovers a hidden room that repeats the most horrifying crime he investigated years ago. Each of the guests must confront their dark secrets or risk facing eternal damnation.</w:t>
      </w:r>
    </w:p>
    <w:p w14:paraId="7A765EDD" w14:textId="77777777" w:rsidR="005259F7" w:rsidRDefault="00000000">
      <w:r>
        <w:t>A climate-research crew uncovers an ancient secret hidden beneath the Arctic ice. Unknowingly, they unleash an apocalyptic force, setting off catastrophic global events. As their survival comes into question, they must rely on their differing expertise and forge unexpected alliances to save the world from the brink of total destruction.</w:t>
      </w:r>
    </w:p>
    <w:sectPr w:rsidR="005259F7" w:rsidSect="00F221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860080">
    <w:abstractNumId w:val="8"/>
  </w:num>
  <w:num w:numId="2" w16cid:durableId="740099991">
    <w:abstractNumId w:val="6"/>
  </w:num>
  <w:num w:numId="3" w16cid:durableId="333654162">
    <w:abstractNumId w:val="5"/>
  </w:num>
  <w:num w:numId="4" w16cid:durableId="167911078">
    <w:abstractNumId w:val="4"/>
  </w:num>
  <w:num w:numId="5" w16cid:durableId="1136526372">
    <w:abstractNumId w:val="7"/>
  </w:num>
  <w:num w:numId="6" w16cid:durableId="1291084745">
    <w:abstractNumId w:val="3"/>
  </w:num>
  <w:num w:numId="7" w16cid:durableId="56174434">
    <w:abstractNumId w:val="2"/>
  </w:num>
  <w:num w:numId="8" w16cid:durableId="767969427">
    <w:abstractNumId w:val="1"/>
  </w:num>
  <w:num w:numId="9" w16cid:durableId="51488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ED2"/>
    <w:rsid w:val="00034616"/>
    <w:rsid w:val="0006063C"/>
    <w:rsid w:val="0015074B"/>
    <w:rsid w:val="0029639D"/>
    <w:rsid w:val="00326F90"/>
    <w:rsid w:val="005259F7"/>
    <w:rsid w:val="00AA1D8D"/>
    <w:rsid w:val="00B47730"/>
    <w:rsid w:val="00CB0664"/>
    <w:rsid w:val="00F221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A0E7C"/>
  <w14:defaultImageDpi w14:val="300"/>
  <w15:docId w15:val="{989C0F4F-3D6C-4F8F-A9A7-68FA8F9F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Antoine Bellemare</cp:lastModifiedBy>
  <cp:revision>2</cp:revision>
  <dcterms:created xsi:type="dcterms:W3CDTF">2013-12-23T23:15:00Z</dcterms:created>
  <dcterms:modified xsi:type="dcterms:W3CDTF">2024-04-22T10:17:00Z</dcterms:modified>
  <cp:category/>
</cp:coreProperties>
</file>